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66"/>
        <w:ind w:left="0" w:right="0"/>
      </w:pPr>
    </w:p>
    <w:p>
      <w:pPr>
        <w:autoSpaceDN w:val="0"/>
        <w:tabs>
          <w:tab w:pos="1706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tab/>
      </w:r>
      <w:r>
        <w:rPr>
          <w:rFonts w:ascii="Brother1816" w:hAnsi="Brother1816" w:eastAsia="Brother1816"/>
          <w:b/>
          <w:i w:val="0"/>
          <w:color w:val="212121"/>
          <w:sz w:val="120"/>
        </w:rPr>
        <w:t xml:space="preserve">CUMBRES </w:t>
      </w:r>
      <w:r>
        <w:br/>
      </w:r>
      <w:r>
        <w:rPr>
          <w:rFonts w:ascii="Brother1816" w:hAnsi="Brother1816" w:eastAsia="Brother1816"/>
          <w:b/>
          <w:i w:val="0"/>
          <w:color w:val="212121"/>
          <w:sz w:val="120"/>
        </w:rPr>
        <w:t>BORRASCOSAS</w:t>
      </w:r>
    </w:p>
    <w:p>
      <w:pPr>
        <w:autoSpaceDN w:val="0"/>
        <w:autoSpaceDE w:val="0"/>
        <w:widowControl/>
        <w:spacing w:line="163" w:lineRule="auto" w:before="822" w:after="0"/>
        <w:ind w:left="0" w:right="0" w:firstLine="0"/>
        <w:jc w:val="center"/>
      </w:pPr>
      <w:r>
        <w:rPr>
          <w:rFonts w:ascii="Brother1816" w:hAnsi="Brother1816" w:eastAsia="Brother1816"/>
          <w:b/>
          <w:i w:val="0"/>
          <w:color w:val="212121"/>
          <w:sz w:val="64"/>
        </w:rPr>
        <w:t>Emily Brontë</w:t>
      </w:r>
    </w:p>
    <w:p>
      <w:pPr>
        <w:autoSpaceDN w:val="0"/>
        <w:autoSpaceDE w:val="0"/>
        <w:widowControl/>
        <w:spacing w:line="163" w:lineRule="auto" w:before="6206" w:after="0"/>
        <w:ind w:left="0" w:right="0" w:firstLine="0"/>
        <w:jc w:val="center"/>
      </w:pPr>
      <w:r>
        <w:rPr>
          <w:rFonts w:ascii="Brother1816" w:hAnsi="Brother1816" w:eastAsia="Brother1816"/>
          <w:b/>
          <w:i w:val="0"/>
          <w:color w:val="212121"/>
          <w:sz w:val="48"/>
        </w:rPr>
        <w:hyperlink r:id="rId9" w:history="1">
          <w:r>
            <w:rPr>
              <w:rStyle w:val="Hyperlink"/>
            </w:rPr>
            <w:t>InfoLibros.org</w:t>
          </w:r>
        </w:hyperlink>
      </w:r>
    </w:p>
    <w:p>
      <w:pPr>
        <w:autoSpaceDN w:val="0"/>
        <w:autoSpaceDE w:val="0"/>
        <w:widowControl/>
        <w:spacing w:line="240" w:lineRule="auto" w:before="1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97940" cy="1303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3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88" w:right="1432" w:bottom="234" w:left="1440" w:header="720" w:footer="720" w:gutter="0"/>
          <w:cols w:space="720" w:num="1" w:equalWidth="0"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1804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SINOPSIS DE CUMBRES BORRASCOSAS </w:t>
      </w:r>
    </w:p>
    <w:p>
      <w:pPr>
        <w:autoSpaceDN w:val="0"/>
        <w:autoSpaceDE w:val="0"/>
        <w:widowControl/>
        <w:spacing w:line="259" w:lineRule="auto" w:before="734" w:after="0"/>
        <w:ind w:left="268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 encierra una historia de amor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apuntaba a ser solo apasionada, pero que, por cuestiones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cruel destino, termina convirtiéndose en una trágica historia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venganza. </w:t>
      </w:r>
    </w:p>
    <w:p>
      <w:pPr>
        <w:autoSpaceDN w:val="0"/>
        <w:autoSpaceDE w:val="0"/>
        <w:widowControl/>
        <w:spacing w:line="264" w:lineRule="auto" w:before="1018" w:after="0"/>
        <w:ind w:left="268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el señor Earnshaw lleva al pequeño Heathcliff como hijo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adoptivo a su familia tenía las mejores intenciones de formar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hombre de bien. Sin embargo, en el transcurso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estancia en este hogar, el pequeño gitano no termina de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bienvenido por su hermano. </w:t>
      </w:r>
    </w:p>
    <w:p>
      <w:pPr>
        <w:autoSpaceDN w:val="0"/>
        <w:autoSpaceDE w:val="0"/>
        <w:widowControl/>
        <w:spacing w:line="266" w:lineRule="auto" w:before="1022" w:after="0"/>
        <w:ind w:left="268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triste vida de Heathcliff empeora cuando el señor y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mueren y es tratado como si no valiera nada, a pesar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amor profundo que Catherine, su hermana adoptiva, siente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él. Poco a poco se desatan los celos, la envidia, la venganza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el odio que reflejan, junto con el paisaje nublado y frío, la </w:t>
      </w:r>
      <w:r>
        <w:rPr>
          <w:rFonts w:ascii="Lexend" w:hAnsi="Lexend" w:eastAsia="Lexend"/>
          <w:b w:val="0"/>
          <w:i w:val="0"/>
          <w:color w:val="000000"/>
          <w:sz w:val="28"/>
        </w:rPr>
        <w:t>psicología atormentada de los protagonistas.</w:t>
      </w:r>
    </w:p>
    <w:p>
      <w:pPr>
        <w:autoSpaceDN w:val="0"/>
        <w:autoSpaceDE w:val="0"/>
        <w:widowControl/>
        <w:spacing w:line="252" w:lineRule="auto" w:before="698" w:after="0"/>
        <w:ind w:left="268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deseas leer más acerca de esta obra puedes visitar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siguiente enlace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  <w:u w:val="single"/>
        </w:rPr>
        <w:hyperlink r:id="rId11" w:history="1">
          <w:r>
            <w:rPr>
              <w:rStyle w:val="Hyperlink"/>
            </w:rPr>
            <w:t>Cumbres Borrascosas por Emily Brontë</w:t>
          </w:r>
        </w:hyperlink>
      </w:r>
      <w:r>
        <w:rPr>
          <w:rFonts w:ascii="Lexend" w:hAnsi="Lexend" w:eastAsia="Lexend"/>
          <w:b w:val="0"/>
          <w:i w:val="0"/>
          <w:color w:val="000000"/>
          <w:sz w:val="28"/>
        </w:rPr>
        <w:hyperlink r:id="rId11" w:history="1">
          <w:r>
            <w:rPr>
              <w:rStyle w:val="Hyperlink"/>
            </w:rPr>
            <w:t xml:space="preserve"> e</w:t>
          </w:r>
        </w:hyperlink>
      </w:r>
      <w:r>
        <w:rPr>
          <w:rFonts w:ascii="Lexend" w:hAnsi="Lexend" w:eastAsia="Lexend"/>
          <w:b w:val="0"/>
          <w:i w:val="0"/>
          <w:color w:val="000000"/>
          <w:sz w:val="28"/>
        </w:rPr>
        <w:t>n InfoLibros.org</w:t>
      </w:r>
    </w:p>
    <w:p>
      <w:pPr>
        <w:sectPr>
          <w:pgSz w:w="11908" w:h="16836"/>
          <w:pgMar w:top="708" w:right="1440" w:bottom="1424" w:left="1440" w:header="720" w:footer="720" w:gutter="0"/>
          <w:cols w:space="720" w:num="1" w:equalWidth="0"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40" w:after="0"/>
        <w:ind w:left="1440" w:right="1584" w:firstLine="0"/>
        <w:jc w:val="left"/>
      </w:pPr>
      <w:r>
        <w:rPr>
          <w:rFonts w:ascii="Lexend" w:hAnsi="Lexend" w:eastAsia="Lexend"/>
          <w:b/>
          <w:i w:val="0"/>
          <w:color w:val="000000"/>
          <w:sz w:val="30"/>
        </w:rPr>
        <w:t xml:space="preserve">Si deseas leer esta obra en otros idiomas, sólo tienes que </w:t>
      </w:r>
      <w:r>
        <w:rPr>
          <w:rFonts w:ascii="Lexend" w:hAnsi="Lexend" w:eastAsia="Lexend"/>
          <w:b/>
          <w:i w:val="0"/>
          <w:color w:val="000000"/>
          <w:sz w:val="30"/>
        </w:rPr>
        <w:t>hacer clic sobre los enlaces correspondientes:</w:t>
      </w:r>
    </w:p>
    <w:p>
      <w:pPr>
        <w:autoSpaceDN w:val="0"/>
        <w:autoSpaceDE w:val="0"/>
        <w:widowControl/>
        <w:spacing w:line="190" w:lineRule="auto" w:before="804" w:after="0"/>
        <w:ind w:left="13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●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 Inglés InfoBooks.org</w:t>
      </w:r>
      <w:r>
        <w:rPr>
          <w:rFonts w:ascii="Lexend" w:hAnsi="Lexend" w:eastAsia="Lexend"/>
          <w:b w:val="0"/>
          <w:i w:val="0"/>
          <w:color w:val="000000"/>
          <w:sz w:val="28"/>
        </w:rPr>
        <w:hyperlink r:id="rId12" w:history="1">
          <w:r>
            <w:rPr>
              <w:rStyle w:val="Hyperlink"/>
            </w:rPr>
            <w:t xml:space="preserve">: </w:t>
          </w:r>
        </w:hyperlink>
      </w:r>
      <w:r>
        <w:rPr>
          <w:rFonts w:ascii="Lexend" w:hAnsi="Lexend" w:eastAsia="Lexend"/>
          <w:b w:val="0"/>
          <w:i w:val="0"/>
          <w:color w:val="000000"/>
          <w:sz w:val="28"/>
          <w:u w:val="single"/>
        </w:rPr>
        <w:hyperlink r:id="rId12" w:history="1">
          <w:r>
            <w:rPr>
              <w:rStyle w:val="Hyperlink"/>
            </w:rPr>
            <w:t>Wuthering Heights author Emily Brontë</w:t>
          </w:r>
        </w:hyperlink>
      </w:r>
    </w:p>
    <w:p>
      <w:pPr>
        <w:autoSpaceDN w:val="0"/>
        <w:autoSpaceDE w:val="0"/>
        <w:widowControl/>
        <w:spacing w:line="190" w:lineRule="auto" w:before="700" w:after="0"/>
        <w:ind w:left="13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●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 </w:t>
      </w:r>
      <w:r>
        <w:rPr>
          <w:rFonts w:ascii="Lexend" w:hAnsi="Lexend" w:eastAsia="Lexend"/>
          <w:b w:val="0"/>
          <w:i w:val="0"/>
          <w:color w:val="000000"/>
          <w:sz w:val="28"/>
        </w:rPr>
        <w:hyperlink r:id="rId13" w:history="1">
          <w:r>
            <w:rPr>
              <w:rStyle w:val="Hyperlink"/>
            </w:rPr>
            <w:t xml:space="preserve">Portugués InfoLivros.org: </w:t>
          </w:r>
        </w:hyperlink>
      </w:r>
      <w:r>
        <w:rPr>
          <w:rFonts w:ascii="Lexend" w:hAnsi="Lexend" w:eastAsia="Lexend"/>
          <w:b w:val="0"/>
          <w:i w:val="0"/>
          <w:color w:val="000000"/>
          <w:sz w:val="28"/>
          <w:u w:val="single"/>
        </w:rPr>
        <w:hyperlink r:id="rId13" w:history="1">
          <w:r>
            <w:rPr>
              <w:rStyle w:val="Hyperlink"/>
            </w:rPr>
            <w:t>O Morro dos Ventos Uivantes autor Emily</w:t>
          </w:r>
        </w:hyperlink>
      </w:r>
    </w:p>
    <w:p>
      <w:pPr>
        <w:autoSpaceDN w:val="0"/>
        <w:autoSpaceDE w:val="0"/>
        <w:widowControl/>
        <w:spacing w:line="190" w:lineRule="auto" w:before="174" w:after="0"/>
        <w:ind w:left="1724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  <w:u w:val="single"/>
        </w:rPr>
        <w:hyperlink r:id="rId13" w:history="1">
          <w:r>
            <w:rPr>
              <w:rStyle w:val="Hyperlink"/>
            </w:rPr>
            <w:t>Brontë</w:t>
          </w:r>
        </w:hyperlink>
      </w:r>
    </w:p>
    <w:p>
      <w:pPr>
        <w:autoSpaceDN w:val="0"/>
        <w:autoSpaceDE w:val="0"/>
        <w:widowControl/>
        <w:spacing w:line="190" w:lineRule="auto" w:before="698" w:after="0"/>
        <w:ind w:left="13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●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 Francés InfoLivres.org: </w:t>
      </w:r>
      <w:r>
        <w:rPr>
          <w:rFonts w:ascii="Lexend" w:hAnsi="Lexend" w:eastAsia="Lexend"/>
          <w:b w:val="0"/>
          <w:i w:val="0"/>
          <w:color w:val="000000"/>
          <w:sz w:val="28"/>
          <w:u w:val="single"/>
        </w:rPr>
        <w:hyperlink r:id="rId14" w:history="1">
          <w:r>
            <w:rPr>
              <w:rStyle w:val="Hyperlink"/>
            </w:rPr>
            <w:t>Les Hauts de Hurle-Vent auteur Emily Brontë</w:t>
          </w:r>
        </w:hyperlink>
      </w:r>
    </w:p>
    <w:p>
      <w:pPr>
        <w:autoSpaceDN w:val="0"/>
        <w:autoSpaceDE w:val="0"/>
        <w:widowControl/>
        <w:spacing w:line="245" w:lineRule="auto" w:before="1984" w:after="0"/>
        <w:ind w:left="1440" w:right="1440" w:firstLine="0"/>
        <w:jc w:val="left"/>
      </w:pPr>
      <w:r>
        <w:rPr>
          <w:rFonts w:ascii="Lexend" w:hAnsi="Lexend" w:eastAsia="Lexend"/>
          <w:b/>
          <w:i w:val="0"/>
          <w:color w:val="000000"/>
          <w:sz w:val="30"/>
        </w:rPr>
        <w:t xml:space="preserve">Si quieres acceder a nuestra biblioteca digital con más de </w:t>
      </w:r>
      <w:r>
        <w:rPr>
          <w:rFonts w:ascii="Lexend" w:hAnsi="Lexend" w:eastAsia="Lexend"/>
          <w:b/>
          <w:i w:val="0"/>
          <w:color w:val="000000"/>
          <w:sz w:val="30"/>
        </w:rPr>
        <w:t xml:space="preserve">3.500 libros para leer y descargar gratis, te invitamos a </w:t>
      </w:r>
      <w:r>
        <w:rPr>
          <w:rFonts w:ascii="Lexend" w:hAnsi="Lexend" w:eastAsia="Lexend"/>
          <w:b/>
          <w:i w:val="0"/>
          <w:color w:val="000000"/>
          <w:sz w:val="30"/>
        </w:rPr>
        <w:t>que visites está página:</w:t>
      </w:r>
    </w:p>
    <w:p>
      <w:pPr>
        <w:autoSpaceDN w:val="0"/>
        <w:autoSpaceDE w:val="0"/>
        <w:widowControl/>
        <w:spacing w:line="190" w:lineRule="auto" w:before="744" w:after="0"/>
        <w:ind w:left="180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8"/>
        </w:rPr>
        <w:t>●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 </w:t>
      </w:r>
      <w:r>
        <w:rPr>
          <w:rFonts w:ascii="Lexend" w:hAnsi="Lexend" w:eastAsia="Lexend"/>
          <w:b w:val="0"/>
          <w:i w:val="0"/>
          <w:color w:val="000000"/>
          <w:sz w:val="28"/>
          <w:u w:val="single"/>
        </w:rPr>
        <w:hyperlink r:id="rId15" w:history="1">
          <w:r>
            <w:rPr>
              <w:rStyle w:val="Hyperlink"/>
            </w:rPr>
            <w:t>+3.500 libros gratis en formato PDF</w:t>
          </w:r>
        </w:hyperlink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 </w:t>
      </w:r>
      <w:r>
        <w:rPr>
          <w:rFonts w:ascii="Lexend" w:hAnsi="Lexend" w:eastAsia="Lexend"/>
          <w:b w:val="0"/>
          <w:i w:val="0"/>
          <w:color w:val="000000"/>
          <w:sz w:val="28"/>
        </w:rPr>
        <w:t>en InfoLibros.org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I </w:t>
      </w:r>
    </w:p>
    <w:p>
      <w:pPr>
        <w:autoSpaceDN w:val="0"/>
        <w:autoSpaceDE w:val="0"/>
        <w:widowControl/>
        <w:spacing w:line="187" w:lineRule="auto" w:before="1022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Regreso en este momento de visitar al dueño de mi casa.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Sospecho que ese solitario vecino me dará más de un motivo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preocupación. La comarca en que he venido a residir es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verdadero paraíso, tal como un misántropo no hubiera logrado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hallarlo igual en toda Inglaterra. El señor Heathcliff y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podríamos haber sido una pareja ideal de camaradas en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bello país. Mi casero me pareció un individuo extraordinario.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 muestra alguna de notar la espontánea simpatía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experimenté hacia él al verle. Antes bien, sus negros ojos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escondieron bajo sus párpados, y sus dedos se hundieron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profundamente en los bolsillos de su chaleco, al anunciarle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nombre.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—¿El señor Heathcliff? —le había preguntado. Se limitó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inclinar la cabeza afirmativamente.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—Soy Lockwood, su nuevo inquilino. Me he apresurado a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gusto de visitarle para decirle que confío en que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insistencia en alquilar la Granja de los Tordos no le habrá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molestado.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Granja de los Tordos es mía —contestó, separándose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de mí,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ya comprenderá que a nadie le hubiera permitido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molestase acerca de ella, si yo creyese que me incomodaba.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 usted.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Masculló aquel «pase usted» entre dientes, y más bien como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quisiera darme a entender que me fuese al diablo. Ni siquiera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tocó la puerta para corroborar sus palabras. Pero ello mismo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inclinó a aceptar la invitación, porque parecía interesante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hombre, más reservado, al parecer, que yo mismo.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ver que mi caballo empujaba la barrera de la valla, sacó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del chaleco, quitó la cadena de la puerta y me precedió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mala gana. Cuando llegamos al patio gritó: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—¡José! Llévate el caballo del señor Lockwood y tráenos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beber. </w:t>
      </w:r>
    </w:p>
    <w:p>
      <w:pPr>
        <w:autoSpaceDN w:val="0"/>
        <w:autoSpaceDE w:val="0"/>
        <w:widowControl/>
        <w:spacing w:line="26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doble orden dada a un mismo criado me hizo pensar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 la servidumbre se reducía a él, lo que explicaba que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losas del suelo creciera la hierba y que los setos mostrasen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señales de no ser cortados sino por el ganado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mordisqueaba sus hojas.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era un hombre maduro, o, mejor dicho, un viejo. Pero,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 su avanzada edad, se conservaba sano y fuerte. </w:t>
      </w:r>
    </w:p>
    <w:p>
      <w:pPr>
        <w:autoSpaceDN w:val="0"/>
        <w:autoSpaceDE w:val="0"/>
        <w:widowControl/>
        <w:spacing w:line="26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«¡Válgame el Señor!», Murmuró con tono de contrariedad,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se hacía cargo del caballo, a la vez que me miraba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 acritud, que me fue precisa una gran dosis de benevolencia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que impetraba el auxilio divino, a fin de poder digerir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comida y no con motivo de mi inesperada llegada.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casa en que habitaba el señor Heathcliff se llamaba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 en el dialecto de la región. Y por cierto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tal nombre expresaba muy bien los rigores atmosféricos a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propiedad se veía sometida cuando la tempestad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soplaba sobre ella. Sin duda se disfrutaba allí de buena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ventilación. El aire debía de soplar con mucha violencia,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juzgar por lo inclinados que estaban algunos pinos situados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junto a la casa, y algunos arbustos cuyas hojas, como si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implorasen al sol, se dirigían todas en un mismo sentido. Pero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edificio era de sólida construcción, con gruesos muros, según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apreciarse por lo profundo de las ventanas, y con recios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guardacantones protegiendo sus ángulos.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detuve un momento en la puerta para contemplar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carátulas que ornaban la fachada. En la entrada principal leí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inscripción, que decía: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«Hareton Earnshaw» Aves de presa de formas extravagantes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figuras representando muchachitos en posturas lascivas,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rodeaban la inscripción. Me hubiese complacido hacer algunos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comentarios respecto a aquello y hasta pedir una breve historia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lugar a su rudo propietario; pero él permanecía ante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de un modo que me indicaba su deseo de que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entrase de una vez o me fuese, y no quise aumentar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impaciencia parándome a examinar los detalles del acceso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edificio.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pasillo nos condujo directamente a un salón, que en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región llaman la casa por antonomasia, y que no está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precedido de vestíbulo ni antecámaras. Generalmente,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pieza comprende, a la vez, comedor y cocina; pero en Cumbres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 la cocina no estaba allí. Al menos, no percibí indicio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alguno de que en el inmenso lugar se cocina—se nada, pese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en las profundidades de la casa me parecía sentir ruido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utensilios culinarios. En las paredes no había cacerolas ni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cacharros de cocina. En cambio, se veía en un rincón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estancia un aparador de roble cubierto de platos apilados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 techo, y entre los que se veían jarros y tazones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plata. Había sobre él tortas de avena, piernas de buey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carneros curados, y jamones. Pendían sobre la chimenea varias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viejas escopetas con los cañones enmohecidos y un par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pistolas de arzón. En la repisa de la chimenea había tres tarros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pintados de vivos colores. El pavimento era de piedras lisas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blancas. Las sillas, antiguas, de alto respaldo, estaban pintadas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verde. Bajo el aparador vi una perra rodeada de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cachorros, y distinguí otros perros por los rincones.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ello hubiera parecido natural en la casa de uno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campesinos del país; musculosos, de obtusa apariencia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vestidos con calzón corto y polainas. Salas así, y en ellas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labriegos de tal contextura sentados a la mesa ante un jarro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espumosa cerveza, podéis ver en la comarca cuanta queráis.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Mas el señor Heathcliff contrastaba con el ambiente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chocante. Era moreno, y por el color de su tez parecía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gitano, si bien en sus ropas en sus modales parecía ser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caballero. Aunque ataviado con algún descuido, y pese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ruda apariencia, su figura era erguida y arrogante.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pensaba que muchos le calificarían de soberbio y hasta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grosero, pero sentía en el fondo que no debía de haber nada de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ello. Me parecía, instintivamente, que su reserva debía proceder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era enemigo de dejar traslucir sus emociones. Debía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odiar y amar disimulándolo, y seguramente hubiera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considerado como un impertinente a quien le amase o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odiase, a su vez.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Probablemente yo me precipitaba demasiado al suponer en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huésped la manera de ser que me es peculiar a mí mismo. </w:t>
      </w:r>
    </w:p>
    <w:p>
      <w:pPr>
        <w:autoSpaceDN w:val="0"/>
        <w:autoSpaceDE w:val="0"/>
        <w:widowControl/>
        <w:spacing w:line="266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Quizá el señor Heathcliff rehusaba su mano al amigo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deparaba la ocasión por motivos muy diferentes a los míos.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Quizá mi carácter fuera único. Mi madre solía decirme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 sabría crearme un agradable hogar, y el verano pasado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obré de un modo que acreditaba que la autora de mis días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razón.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ocasión de estar pasando un mes a la orilla del mar conocí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una verdadera beldad. Me pareció hechicera. No le dije jamás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palabra que la quería; pero si es verdad que los ojos hablan,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expresión de los míos hubiera podido deducirse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loco por ella. Cuando al fin lo notó, me dirigió la mirada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dulce que hubiera podido esperarse. ¿Qué hice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entonces? Con vergüenza declaro que retrocedí,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reconcentré en mí mismo como un caracol en su concha, que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cada mirada de la joven me alejaba más, hasta que ella,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duda confusa ante tales demostraciones, y pensando haberse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equivocado respecto a mis sentimientos, persuadió a su madre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se debían marchar.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Esos cambios bruscos me han granjeado fama de cruel. Sólo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sé lo erróneo que es semejante juicio.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casero y yo nos sentamos frente a frente junto 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chimenea. Ambos callábamos. La perra había abandonado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crías, y se arrastraba entre mis piernas frunciendo el hocico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enseñando sus blancos dientes. Traté de acariciarla y emitió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largo gruñido gutural.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mejor que deje usted a la perra —gruñó el señor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haciendo dúo al animal, a la vez que reprimía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demostraciones feroces con un puntapié. —No está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acostumbrada a caricias ni la tenemos para eso.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puso en pie, se acercó a una puerta lateral y gritó: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—¡José!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Percibimos a José murmurar algo en las profundidades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bodega, pero sin dar señal alguna de acudir. En vista de ello,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fue a buscarle, dejándome solo con la perra y con otros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perros mastines, que vigilaban atentamente cada uno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movimientos. No sintiendo deseo alguno de trabar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conocimiento con sus colmillos, permanecí quieto; pero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creyendo que las injurias mudas no les ofenderían, comencé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hacerles guiños y muecas. La ocurrencia fue infortunada. </w:t>
      </w:r>
    </w:p>
    <w:p>
      <w:pPr>
        <w:autoSpaceDN w:val="0"/>
        <w:autoSpaceDE w:val="0"/>
        <w:widowControl/>
        <w:spacing w:line="259" w:lineRule="auto" w:before="17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Alguno de mis gestos debió molestar sin duda a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perra, y bruscamente se lanzó sobre mis pantorrillas.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rechacé y me apresuré a interponer la mesa entre los dos.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acción revolucionó todo el ejército perruno. Media docena de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diablos de cuatro patas, de todos los tamaños y edades,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salieron de los rincones y se precipitaron en el centro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habitación. Mis talones y los faldones de mi casaca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constituyeron desde luego el principal objetivo de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arremetidas. Empuñé el atizador de la lumbre para hacer frente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más voluminosos de mis asaltantes, pero, aun así, tuve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pedir socorro a gritos.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Heathcliff y su criado subieron con exasperante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lentitud las escaleras de la bodega. A pesar de que la sala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infierno de gritos y ladridos, me pareció que los dos hombres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aceleraban su paso en lo más mínimo.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fortuna, una rozagante fregona acudió con más diligencia. </w:t>
      </w:r>
    </w:p>
    <w:p>
      <w:pPr>
        <w:autoSpaceDN w:val="0"/>
        <w:autoSpaceDE w:val="0"/>
        <w:widowControl/>
        <w:spacing w:line="269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Llegó con las faldas recogidas, la faz arrebatada por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proximidad de la lumbre y con los brazos desnudos. Enarboló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sartén, y sus golpes, en combinación con sus ásperas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palabras, disiparon la tempestad como por arte de magia.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Heathcliff entró, en medio de la estancia sólo estaba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conmigo la habitante de la cocina, como el mar después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tormenta.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diablos pasa? —preguntó él con un acento tal,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pareció intolerable para proferirlo después de tan inhospitalaria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acogida.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—Verdaderamente, se trata de diablos –repuse. —¡Creo que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cerdos endemoniados de que hablan los Evangelios no debían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albergar más espíritus malignos que estos animales de usted,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señor! ¡Dejar entre ellos a un extraño es como dejarle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 de una manada de tigres!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suelen meterse con quienes están quietos —advirtió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—Los perros hacen bien en vigilar. ¿Quiere usted un vaso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vino?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—No; gracias.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—¿Le han mordido?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me hubiesen mordido habría visto usted en el culpable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señales de mi réplica.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hizo una mueca. </w:t>
      </w:r>
    </w:p>
    <w:p>
      <w:pPr>
        <w:autoSpaceDN w:val="0"/>
        <w:autoSpaceDE w:val="0"/>
        <w:widowControl/>
        <w:spacing w:line="259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—Bueno, bueno... —dijo— Está usted algo excitado,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Lockwood. Beba un poco de vino. Se reciben tan pocos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invitados en esta casa que, lo confieso, ni mis perros ni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sabemos casi cómo recibirles. ¡A su salud! </w:t>
      </w:r>
    </w:p>
    <w:p>
      <w:pPr>
        <w:autoSpaceDN w:val="0"/>
        <w:autoSpaceDE w:val="0"/>
        <w:widowControl/>
        <w:spacing w:line="271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Correspondí al brindis y me tranquilicé considerando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resultaría estúpido enfurecerme por la agresión de unos perros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cerriles. Por lo demás, se me antojaba que aquel sujeto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empezaba a burlarse de mí, y no me pareció bien concederle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 motivo de mofa. Él, por su parte —pensando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probablemente que constituiría una locura ofender a un buen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inquilino—, suavizó un tanto el laconismo de su conversación,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comenzó a tratar de las ventajas y desventajas de mi nuevo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domicilio, tema que sin duda supuso que sería interesante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mí. Me pareció entendido en las cosas de que hablaba,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 animado a anunciarle una segunda visita para el 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siguiente. Era evidente, no obstante, que él no tenía en 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interés alguno. Sin embargo, pienso volver. Resulta asombroso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muy sociable que soy comparado con mi casero. </w:t>
      </w:r>
    </w:p>
    <w:p>
      <w:pPr>
        <w:autoSpaceDN w:val="0"/>
        <w:autoSpaceDE w:val="0"/>
        <w:widowControl/>
        <w:spacing w:line="190" w:lineRule="auto" w:before="1176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II </w:t>
      </w:r>
    </w:p>
    <w:p>
      <w:pPr>
        <w:autoSpaceDN w:val="0"/>
        <w:autoSpaceDE w:val="0"/>
        <w:widowControl/>
        <w:spacing w:line="252" w:lineRule="auto" w:before="1022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tarde de ayer fue fría y brumosa. Al principio dudé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pasarla en casa, junto al fuego, o dirigirme a través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páramos y sobre los barrizales a Cumbres Borrascosas.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después de comer (advirtiendo que como de una a dos,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ama de llaves que adopté al alquilar la casa como si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tratara de una de sus dependencias, no comprende, o no quiere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comprender, que deseo comer a las cinco), subiendo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cuarto, hallé en él a una criada arrodillada ante la chimenea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luchando para apagar las llamas con nubes de ceniza con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levantaba una polvareda infernal. Semejante espectáculo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desanimó. Cogí el sombrero y, tras una caminata de seis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kilómetros, llegué a casa de Heathcliff en el preciso instante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comenzaban a caer los diminutos copos de un chubasco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aguanieve. </w:t>
      </w:r>
    </w:p>
    <w:p>
      <w:pPr>
        <w:autoSpaceDN w:val="0"/>
        <w:autoSpaceDE w:val="0"/>
        <w:widowControl/>
        <w:spacing w:line="26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suelo de aquellas solitarias alturas estaba cubierto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capa de escarcha ennegrecida, y el viento estremecía de frío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mis miembros. Al ver que mis esfuerzos para levantar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cadena que cerraba la puerta de la verja eran vanos salté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encima, avancé por el camino que bordeaban matas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grosellas y golpeé la puerta de la casa con los nudillos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dolieron. Se oía ladrar a los muy perros.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«Tan necia inhospitalidad merecía ser castigada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>aislamiento perpetuo de vuestros semejantes, ¡bellacos! —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murmuré mentalmente. Lo menos que se puede hacer es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abiertas las puertas durante el día. Pero no me importa. </w:t>
      </w:r>
    </w:p>
    <w:p>
      <w:pPr>
        <w:autoSpaceDN w:val="0"/>
        <w:autoSpaceDE w:val="0"/>
        <w:widowControl/>
        <w:spacing w:line="245" w:lineRule="auto" w:before="17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¡Entraré!» Con esta decisión sacudí el aldabón. El rostro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avinagrado de José apareció en una ventana del granero.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quiere usted? —me interpeló. —El amo está en el corral.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 la vuelta por la esquina del establo si quiere hablarle.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hay nadie que abra la puerta? —respondí.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—Nadie más que la señorita, y ella no le abriría aunque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estuviese usted llamando insistentemente hasta la noche. Sería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inútil.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no? ¿No puede usted decirle que soy yo?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—¿Yo? ¡No! ¿Qué tengo yo que ver con eso? —replicó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retiraba.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Comenzaba a caer una espesa nevada. Yo empuñaba ya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aldabón para volver a llamar, cuando un joven sin chaqueta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llevando al hombro una horca de labranza apareció y me 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siguiera. Atravesamos un lavadero y un patio enlosado,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que había un pozo con bomba y un palomar, y llegamos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habitación donde el día anterior fui introducido. Un inmenso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fuego de carbón y leña la caldeaba, y, al lado de la mesa,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estaba servida una abundante merienda, tuve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satisfacción de ver a la señorita, persona de cuya existencia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tenido antes noticia alguna. La saludé y permanecí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pie, esperando que me invitara a sentarme. Ella me miró y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movió de su silla ni pronunció una sola palabra.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tiempo tan malo! —comenté. —Lamento, señora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que la puerta haya sufrido las consecuencias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negligencia de sus criados. Me ha costado un trabajo tremendo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hacerme oír.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no despegó los labios. La miré atentamente, y ella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correspondió con una mirada tan fría, que resultaba molesta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desagradable.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—Siéntese —gruñó la joven. —Heathcliff vendrá enseguida.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Obedecí, tosí y llamé a June, la perversa perra, que esta vez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dignó mover la cola en señal de que me reconocía.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—¡Hermoso animal! —empecé. —¿Piensa usted desprenderse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cachorrillos, señora?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son míos —dijo la amable anfitriona con un tono aún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repelente que el que hubiera empleado el propio Heathcliff.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¿sus favoritos serán aquellos? —continué, volviendo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mirada hacia lo que me pareció un cojín con gatos.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—Serían unos favoritos bastante extravagantes —contestó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 desdeñosamente.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Desgraciadamente, los supuestos gatillos eran, en realidad,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montón de conejos muertos. Volví a toser, me aproximé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fuego y repetí mis comentarios sobre lo desagradable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tarde. </w:t>
      </w:r>
    </w:p>
    <w:p>
      <w:pPr>
        <w:autoSpaceDN w:val="0"/>
        <w:autoSpaceDE w:val="0"/>
        <w:widowControl/>
        <w:spacing w:line="190" w:lineRule="auto" w:before="20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debía usted haber salido —dijo ella, mientras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incorporaba y trataba de alcanzar dos de los tarros pintados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decoraban la chimenea.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Ahora, a la claridad de las llamas, yo podía distinguir por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completo su figura. Era muy esbelta, y al parecer apenas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salido de la adolescencia. Estaba admirablemente formada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poseía la más linda carita que yo hubiese contemplado jamás.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las facciones menudas, la tez muy blanca, dorados bucles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pendían sobre su delicada garganta, y unos ojos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hubieran sido irresistibles de haber ofrecido una expresión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agradable. Por fortuna, para mi sensible corazón, aquella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mirada no manifestaba en aquel momento más que desdén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como una especie de desesperación, que resultaba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increíble en unos ojos tan bellos.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los tarros estaban fuera de su alcance, intenté auxiliarla;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se volvió hacia mí con la airada expresión del avaro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quien alguien quiere ayudarle a contar su oro. </w:t>
      </w:r>
    </w:p>
    <w:p>
      <w:pPr>
        <w:autoSpaceDN w:val="0"/>
        <w:autoSpaceDE w:val="0"/>
        <w:widowControl/>
        <w:spacing w:line="190" w:lineRule="auto" w:before="3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hace falta que se moleste —dijo—. Puedo cogerlos yo sola.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—Perdone —me apresuré a contestar.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 usted invitado a tomar el té? —me preguntó,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poniéndose un delantal sobre el vestido y sentándose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sostenía en la mano una cucharada de hojas de té que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sacado del bote.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—Tomaré una taza con mucho gusto —respondí.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 usted invitado? —insistió.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—dije, sonriendo—; pero nadie más indicado que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invitarme.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Volvió a echar en el bote el té, con cuchara y todo, y de nuevo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sentó frunciendo el entrecejo, e hizo un pucherito con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labios como un niño que está a punto de llorar. </w:t>
      </w:r>
    </w:p>
    <w:p>
      <w:pPr>
        <w:autoSpaceDN w:val="0"/>
        <w:autoSpaceDE w:val="0"/>
        <w:widowControl/>
        <w:spacing w:line="276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joven, entretanto, se había puesto un andrajoso gabán,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momento me miró como si entre nosotros existiese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resentimiento mortal. Yo dudaba de si aquel personaje era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o no. Hablaba y vestía toscamente, sin ninguno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detalles que Heathcliff presentaba de pertenecer a una clase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superior. Su cabellera castaña estaba desgreñadísima,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bigote crecía descuidadamente y sus manos eran tan burdas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las de un labrador. Pero, con todo, ni sus ademanes ni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tenía de tratar a la señora eran los de un criado.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duda, preferí no aventurar juicio sobre él. Cinco minutos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después, la llegada de Heathcliff alivió un tanto la molesta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situación en que me encontraba. </w:t>
      </w:r>
    </w:p>
    <w:p>
      <w:pPr>
        <w:autoSpaceDN w:val="0"/>
        <w:autoSpaceDE w:val="0"/>
        <w:widowControl/>
        <w:spacing w:line="245" w:lineRule="auto" w:before="334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—Como ve, he cumplido mi promesa —dije con acento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falsamente jovial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y temo que el mal tiempo me haga permanecer aquí media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hora, si quiere usted albergarme durante ese rato...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—¿Media hora? —repuso, mientras se sacudía los blancos copos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cubrían la ropa. —¡Me asombra que haya elegido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 nevando para pasear! ¿No sabe que corre el peligro de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perderse en los pantanos? Hasta quienes están familiarizados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ellos se extravían a veces. Y le aseguro que no hay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probabilidad alguna de que el tiempo mejore.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—Quizá uno de sus criados pudiera servirme de guía.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quedaría en la granja hasta mañana. ¿Puede proporcionarme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uno?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—No; no me es posible.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—Bueno... pues entonces habré de confiar en mis propios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medios...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—Hum... </w:t>
      </w:r>
    </w:p>
    <w:p>
      <w:pPr>
        <w:autoSpaceDN w:val="0"/>
        <w:autoSpaceDE w:val="0"/>
        <w:widowControl/>
        <w:spacing w:line="28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—¡Qué! ¿Haces el té o no? —preguntó el joven del abrigo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andrajoso, separando su mirada de mí para dirigirla a la mujer.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—¿Le sirvo también a ese señor? —preguntó ella.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—Vamos, termina, ¿no? —repuso él con tal brusquedad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hizo sobresaltarme. Había hablado de una forma que delataba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naturaleza auténticamente perversa. No sentí desde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inclinación alguna a considerar a aquel hombre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individuo extraordinario. </w:t>
      </w:r>
    </w:p>
    <w:p>
      <w:pPr>
        <w:autoSpaceDN w:val="0"/>
        <w:autoSpaceDE w:val="0"/>
        <w:widowControl/>
        <w:spacing w:line="28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el té estuvo preparado y servido en la mesa,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—Acerque su silla, señor.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nos sentamos a la mesa, incluso el tosco joven.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silencio absoluto reinó mientras tomábamos el té.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Pensé que, puesto que yo era el responsable de aquel nublado,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debía ser también quien lo disipase. Aquella taciturnidad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mostraba no debía de ser su modo habitual de comportarse.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pues, lo intenté: </w:t>
      </w:r>
    </w:p>
    <w:p>
      <w:pPr>
        <w:autoSpaceDN w:val="0"/>
        <w:autoSpaceDE w:val="0"/>
        <w:widowControl/>
        <w:spacing w:line="26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curioso el considerar qué ideas tan equivocadas solemos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formar a veces sobre el prójimo. Mucha gente no podría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imaginar que fuese feliz una persona que llevaba una vida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apartada del mundo como la suya, señor Heathcliff. Y,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embargo, usted es dichoso rodeado de su familia, con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amable esposa, que, como un ángel tutelar, reina en su casa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corazón...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—¿Mi amable esposa? —interrumpió con diabólica sonrisa. —¿Y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dónde está mi amable esposa, si se puede saber?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refiero a la señora Heathcliff. </w:t>
      </w:r>
    </w:p>
    <w:p>
      <w:pPr>
        <w:autoSpaceDN w:val="0"/>
        <w:autoSpaceDE w:val="0"/>
        <w:widowControl/>
        <w:spacing w:line="252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—¡Ah, ya! Quiere usted decir que su espíritu,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desaparecido su cuerpo, se ha convertido en mi ángel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guarda y custodia Cumbres </w:t>
      </w:r>
    </w:p>
    <w:p>
      <w:pPr>
        <w:autoSpaceDN w:val="0"/>
        <w:autoSpaceDE w:val="0"/>
        <w:widowControl/>
        <w:spacing w:line="187" w:lineRule="auto" w:before="1022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Borrascosas. ¿No es eso?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Comprendí que había dicho una tontería y traté de rectificarla.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Debía haberme dado cuenta de la mucha edad que llevaba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mujer, antes de suponer como cosa segura que fuera su esposa.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contaba alrededor de cuarenta años, y en esa edad en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vigor mental se mantiene plenamente no se supone que las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muchachas se casen con nosotros por amor. Semejante ilusión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reservada a la ancianidad. En cuanto a ella,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representaba arriba de diecisiete años.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Entonces, como un relámpago, surgió en mí esta idea: «El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grosero personaje que se sienta a mi lado, bebiendo el té en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tazón y comiendo el pan con sus sucias manos, es tal vez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marido. Estas son las consecuencias del vivir lejos del mundo: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ha debido casarse con este patán creyendo que no hay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otros que valgan más que él. Es lamentable. Y yo debo procurar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por culpa mía, no vaya a arrepentirse de su elección».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Semejante reflexión podrá parecer vanidosa, pero era sincera.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vecino de mesa presentaba un aspecto repulsivo,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constaba por experiencia que yo era pasablemente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agradable. </w:t>
      </w:r>
    </w:p>
    <w:p>
      <w:pPr>
        <w:autoSpaceDN w:val="0"/>
        <w:autoSpaceDE w:val="0"/>
        <w:widowControl/>
        <w:spacing w:line="245" w:lineRule="auto" w:before="336" w:after="0"/>
        <w:ind w:left="144" w:right="576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señora es mi nuera —dijo Heathcliff, en confirmación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suposiciones; y, al decirlo, la miró con expresión de odio.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el feliz dueño de la hermosa hada es usted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comenté, volviéndome hacía mi vecino.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esto acabé de poner las cosas mal. El joven apretó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puños, con evidente intención de atacarme. Pero se contuvo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desahogó su ira en una brutal maldición que me concernía, y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que no me di por aludido.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usted muy desacertado —dijo Heathcliff. —Ninguno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dos tenemos la suerte de ser dueños de la buena hada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quien usted se refiere. Su esposo ha muerto. Y, puesto que he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 que era mi nuera, debe ser que estaba casada con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hijo.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este joven es... </w:t>
      </w:r>
    </w:p>
    <w:p>
      <w:pPr>
        <w:autoSpaceDN w:val="0"/>
        <w:autoSpaceDE w:val="0"/>
        <w:widowControl/>
        <w:spacing w:line="190" w:lineRule="auto" w:before="336" w:after="274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hijo, desde luego, no.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7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Lexend" w:hAnsi="Lexend" w:eastAsia="Lexend"/>
                <w:b w:val="0"/>
                <w:i w:val="0"/>
                <w:color w:val="000000"/>
                <w:sz w:val="28"/>
              </w:rPr>
              <w:t xml:space="preserve">Y  Heathcliff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Lexend" w:hAnsi="Lexend" w:eastAsia="Lexend"/>
                <w:b w:val="0"/>
                <w:i w:val="0"/>
                <w:color w:val="000000"/>
                <w:sz w:val="28"/>
              </w:rPr>
              <w:t xml:space="preserve">sonrió,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Lexend" w:hAnsi="Lexend" w:eastAsia="Lexend"/>
                <w:b w:val="0"/>
                <w:i w:val="0"/>
                <w:color w:val="000000"/>
                <w:sz w:val="28"/>
              </w:rPr>
              <w:t xml:space="preserve">como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196" w:firstLine="0"/>
              <w:jc w:val="right"/>
            </w:pPr>
            <w:r>
              <w:rPr>
                <w:rFonts w:ascii="Lexend" w:hAnsi="Lexend" w:eastAsia="Lexend"/>
                <w:b w:val="0"/>
                <w:i w:val="0"/>
                <w:color w:val="000000"/>
                <w:sz w:val="28"/>
              </w:rPr>
              <w:t xml:space="preserve">si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226" w:right="0" w:firstLine="0"/>
              <w:jc w:val="left"/>
            </w:pPr>
            <w:r>
              <w:rPr>
                <w:rFonts w:ascii="Lexend" w:hAnsi="Lexend" w:eastAsia="Lexend"/>
                <w:b w:val="0"/>
                <w:i w:val="0"/>
                <w:color w:val="000000"/>
                <w:sz w:val="28"/>
              </w:rPr>
              <w:t>fuera una</w:t>
            </w:r>
          </w:p>
        </w:tc>
      </w:tr>
    </w:tbl>
    <w:p>
      <w:pPr>
        <w:autoSpaceDN w:val="0"/>
        <w:autoSpaceDE w:val="0"/>
        <w:widowControl/>
        <w:spacing w:line="187" w:lineRule="auto" w:before="116" w:after="0"/>
        <w:ind w:left="970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extravagancia atribuirle la paternidad de aquel oso.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nombre es Hareton Earnshaw —gruñó el otro—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aconsejo que lo pronuncie con el máximo respeto.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haberlo respetado —respondí mientras me reía para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adentros de la dignidad con que había hecho su presentación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individuo.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me miró durante tanto tiempo y con fijeza tal, que me hizo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experimentar deseos de abofetearle o de echarme a reír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propias barbas. Comenzaba a sentirme disgustado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agradable círculo familiar. Aquel ingrato ambiente neutralizaba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confortable calor que físicamente me rodeaba, y resolví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por tercera vez. </w:t>
      </w:r>
    </w:p>
    <w:p>
      <w:pPr>
        <w:autoSpaceDN w:val="0"/>
        <w:autoSpaceDE w:val="0"/>
        <w:widowControl/>
        <w:spacing w:line="245" w:lineRule="auto" w:before="336" w:after="0"/>
        <w:ind w:left="144" w:right="144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Concluida la colación, y en vista de que nadie pronunciaba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palabra, me acerqué a la ventana para ver el tiempo que hacía. </w:t>
      </w:r>
    </w:p>
    <w:p>
      <w:pPr>
        <w:autoSpaceDN w:val="0"/>
        <w:autoSpaceDE w:val="0"/>
        <w:widowControl/>
        <w:spacing w:line="245" w:lineRule="auto" w:before="176" w:after="0"/>
        <w:ind w:left="262" w:right="172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espectáculo era muy desagradable; la noche caía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prematuramente y la ventisca barría las colinas.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sin alguien que me guíe, no voy a poder volver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— exclamé, sin poder contenerme. —Los caminos deben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estar borrados por la nieve, y aunque no lo estuvieran,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imposible ver a un pie de distancia.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—Hareton —dijo Heathcliff— lleva las ovejas a la entrada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granero y pon un madero delante. Si pasan la noche en el corral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amanecerán cubiertas de nieve.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me arreglaré? —continué, sintiendo que mi irritación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aumentaba.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contestó a esta pregunta. Paseé la mirada a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alrededor y no vi más que a José, que traía comida para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perros, y a la señora Heathcliff, que, inclinada sobre el fuego,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entretenía en quemar un paquete de fósforos que habían caído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repisa de la chimenea al volver a poner el bote de té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sitio. José, después de vaciar el recipiente en que traía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comida de los animales, rezongó: </w:t>
      </w:r>
    </w:p>
    <w:p>
      <w:pPr>
        <w:autoSpaceDN w:val="0"/>
        <w:autoSpaceDE w:val="0"/>
        <w:widowControl/>
        <w:spacing w:line="264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asombra que se quede usted ahí como un pasmarote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los demás se han ido... Pero con usted no valen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palabras. Nunca se corregirá de sus malas costumbres,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acabará yéndose al diablo en derechura, como le ocurrió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madre.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 que aquel sermón iba dirigido a mí, y me adelanté hacia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viejo bribón con el firme propósito de darle un puntapié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obligarle a que se callara. Pero la señora Heathcliff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anticipó.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—¡Viejo hipócrita! ¿No temes que el diablo te lleve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pronuncias su nombre? Te advierto que se lo pediré al demonio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especial favor, si no dejas de provocarme. ¡Y basta! Mira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—agregó, sacando un libro de un estante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—: cada vez progreso más en la magia negra. Muy pronto seré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maestra en la ciencia oculta. Y para que te enteres, la vaca roja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murió por casualidad, y tu reumatismo no es una prueba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bondad de la Providencia...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—¡Cállese, malvada! —gritó el viejo. —¡Dios nos libre de todo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mal!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—¡Estás condenado, reprobó! Sal de aquí si no quieres que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ocurra algo verdaderamente malo. Voy a modelar muñecos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barro o de cera que os reproduzcan a todos, y al primero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extralimite, ya verás lo que le haré...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Se acordará de mí... Vete... ¡Qué te estoy mirando!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 pequeña bruja puso tal expresión de malignidad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ojos, que José salió precipitadamente, rezando y temblando,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murmuraba: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—¡Malvada, malvada!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Supuse que la joven había querido gastar al viejo una broma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lúgubre, y en cuanto nos quedamos solos, quise interesarla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problema.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—Señora Heathcliff —dije con seriedad— perdone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moleste. Una mujer con una cara como la suya tiene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necesariamente que ser buena. Indíqueme alguna señal, algún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lindero que me oriente para conocer mi camino. Tengo la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 idea de por dónde se va a mi casa que la que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pueda tener para ir a Londres.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—Vaya usted por el mismo camino que vino —me contestó,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sentándose en una silla, y poniendo ante sí el libro y una bujía.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consejo es muy simple, pero no puedo darle otro.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este caso, si mañana le dicen que me han hallado muerto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una ciénaga o en una zanja llena de nieve, ¿no le remorderá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conciencia?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habría de remorderme? No puedo acompañarle.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Ellos no me dejarían ni siquiera ir hasta la verja.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—¡Oh! Yo no le pediría por nada del mundo que saliese,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ayudarme, en una noche como ésta. No le pido que me enseñe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camino, sino que me le indique de palabra o que convenza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Heathcliff de que me proporcione un guía.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guía? En la casa no estamos más que él, Hareton Zillah,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y yo.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¿A quién elige usted?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hay mozos en la finca?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hay más gente que la que digo.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me veré obligado a quedarme.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es cosa de usted y su huésped, yo no tengo nada que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eso. </w:t>
      </w:r>
    </w:p>
    <w:p>
      <w:pPr>
        <w:autoSpaceDN w:val="0"/>
        <w:autoSpaceDE w:val="0"/>
        <w:widowControl/>
        <w:spacing w:line="190" w:lineRule="auto" w:before="176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—Confío en que esto le sirva de lección para hacerle desistir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 paseos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—gritó la voz de Heathcliff desde la cocina. —Yo no tengo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alcobas para los visitantes. Si se queda, tendrá que dormir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o con José en la misma cama.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—Puedo dormir en una de las butacas de este cuarto —repuse.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no! Un forastero, rico o pobre, es siempre un forastero.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permitiré que nadie haga guardia en la plaza cuando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de servicio — dijo el miserable.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paciencia había llegado al colmo. Me precipité hacia el patio,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lanzando un juramento, y al salir tropecé con Earnshaw.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oscuridad era tan profunda, que yo no atinaba con la salida,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la buscaba, asistí a una muestra del modo que tenían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tratarse entre sí los miembros de la familia. Parecía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 al principio, se sentía inclinado a ayudarme, porque 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acompañaré hasta el parque.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acompañarás al infierno —exclamó su pariente, señor o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fuera.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va a cuidar entonces de los caballos?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vida de un hombre vale más que el cuidado de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caballos... —dijo la señora Heathcliff con más amabilidad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esperaba. —Es preciso que vaya alguien...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—Pero no por orden tuya —se apresuró a responder Hareton.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es que te calles.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—Bueno; pues, entonces, ¡así el espíritu de ese hombre 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persiga hasta tu muerte, y así el señor Heathcliff no encuentre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 inquilino para su granja hasta que ésta se derrumbe! —dijo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con acritud.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—¡Está maldiciendo! —murmuró José, hacia quien yo me dirigía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 momento.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viejo, sentado, ordeñaba las vacas a la luz de una linterna.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quité, y, diciéndole que se la devolvería al día siguiente,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precipité hacia una de las puertas.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¡Señor, señor, me ha robado la linterna! —gritó el viejo,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corriendo detrás de mí. —¡Gruñón, Lobo! ¡Duro con él!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instante en que se abría la puertecilla a la que me dirigía,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peludos monstruos se arrojaron a mi garganta,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derribándome. La luz se apagó. Heathcliff y Hareton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prorrumpieron en carcajadas. Mi humillación y mi ira llegaron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paroxismo. Afortunadamente, los animales se contentaban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arañar el suelo, abrir las fauces y mover furiosamente el rabo.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me permitían levantarme, y hube de permanecer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suelo hasta que a sus villanos dueños se les antojó.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estuve en pie, conminé a aquellos miserables a que me dejasen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salir, haciéndoles responsables de lo que sucediera si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atendían, y lanzándoles apóstrofes que en su incoherente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violencia hacían recordar los del rey Lear.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excitación me produjo una fuerte hemorragia nasal. </w:t>
      </w:r>
    </w:p>
    <w:p>
      <w:pPr>
        <w:autoSpaceDN w:val="0"/>
        <w:autoSpaceDE w:val="0"/>
        <w:widowControl/>
        <w:spacing w:line="269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seguía riendo y yo gritando. No acierto a imaginarme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qué hubiera terminado todo aquello a no haber intervenido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persona más serena que yo y más bondadosa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Zillah, la robusta ama de llaves, apareció para ver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sucedía. Y, suponiendo que alguien me había agredido,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osando increpar a su amo, dirigió los tiros de artillería contra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más joven: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comprendo, señor Earnshaw —exclamó— qué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resentimientos tiene usted contra este semejante. ¿Va usted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asesinar a las gentes en la propia puerta de su casa? ¡Nunca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podré estar a gusto aquí! ¡Pobre muchacho! Está a punto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ahogarse. ¡Chis, chis! No puede usted irse en ese estado. Venga,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voy a curarle. Estese quieto.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Y, hablando así, me vertió sobre la nuca un recipiente lleno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 helada, y luego me hizo pasar a la cocina.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vuelto a su habitual estado de mal humor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explosión de regocijo, nos seguía.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desmayo que yo sentía como secuela de todo lo sucedido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obligó a aceptar alojamiento entre aquellos muros.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mandó a Zillah que me diese un vaso de brandy, y se retiró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habitación interior. Ella vino con lo ordenado,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reanimó bastante, y luego me acompañó hasta una alcoba. </w:t>
      </w:r>
    </w:p>
    <w:p>
      <w:pPr>
        <w:autoSpaceDN w:val="0"/>
        <w:autoSpaceDE w:val="0"/>
        <w:widowControl/>
        <w:spacing w:line="190" w:lineRule="auto" w:before="235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III </w:t>
      </w:r>
    </w:p>
    <w:p>
      <w:pPr>
        <w:autoSpaceDN w:val="0"/>
        <w:autoSpaceDE w:val="0"/>
        <w:widowControl/>
        <w:spacing w:line="269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subía las escaleras delante de mí, la mujer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aconsejó que ocultase la bujía y procurase no hacer ruido,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su amo tenía ideas extrañas acerca del aposento donde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iba a instalarme, y no le agradaba que nadie durmiese allí.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pregunté los motivos, pero me contestó que sólo llevaba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casa dos años, y que había visto tantas cosas raras,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sentía deseo alguno de curiosear más.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mi parte, la estupefacción no me dejaba lugar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averiguaciones. Cerré, pues, la puerta, y busqué el lecho.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muebles se reducían a una percha, una silla y una enorme caja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roble, con aperturas laterales. Me aproximé a tan extraño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mueble, y me cercioré de que se trataba de una especie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lecho antiguo, sin duda destinado a suplir la falta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 separada para cada miembro de la familia.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tálamo formaba de por sí una pequeña habitación, y el alféizar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ventana, contra cuya pared estaba arrimado, servía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mesa.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Hice correr una de las tablas laterales, entré llevando la luz,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cerré y sentí la impresión de que me hallaba a cubierto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vigilancia de Heathcliff o de cualquier otro de los habitantes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casa.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Puse la bujía en el alféizar de la ventana. Había allí, en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ángulo, varios libros polvorientos, y la pared estaba cubierta de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escritos que habían sido trazados  raspando  la  pintura.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Aquellos  escritos  se  reducían  a  un nombre: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«Catalina  Earnshaw»,  repetido  una  y  otra  vez  en  letras 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  clase de tamaños. Pero el apellido variaba a veces,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de «Catalina Earnshaw», se leía en algunos sitios «Catalina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Heathcliff» o «Catalina Linton».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fatigado. Apoyé la cabeza contra la ventana, y empecé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murmurar: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«Catalina Earnshaw, Heathcliff, Linton...». Los ojos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cerraron, y antes que transcurrieran cinco minutos, creí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alzarse en la oscuridad una multitud de  letras  blancas, 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lívidos  espectros.  El  ámbito  parecía  lleno  de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«Catalinas». Me incorporé, esperando alejar así aquel nombre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acudía a mi cerebro como un intruso, y entonces vi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pabilo de la bujía había caído sobre uno de los viejos libros,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cuya cubierta empezaba a chamuscarse, saturando el ambiente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fuerte olor a pergamino quemado. Remedié el mal,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senté. Sentía frío y un ligero mareo. Cogí el tomo chamuscado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vela y lo hojeé. Era una vieja Biblia, que hedía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apolillado, y sobre una de cuyas hojas, que estaba suelta, leí: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«Este libro es de Catalina Earnshaw» y una fecha de veinticinco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años atrás. Cerré aquel volumen, y cogí otro, y luego varios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más. La biblioteca de Catalina era escogida, y lo estropeados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estaban los tomos demostraban que habían sido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usados, aunque no siempre para los fines propios de un libro.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márgenes de cada página estaban cubiertos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comentarios manuscritos, algunos de los cuales constituían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sentencias aisladas. Otros eran, al parecer, retazos de un diario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garrapateado por una inexperta mano infantil. Encabezando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página en blanco, descubrí, no sin regocijo, una magnífica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caricatura de José, diseñada burdamente, pero con enérgicos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trazos. Sentí un vivo interés hacia aquella desconocida Catalina,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traté de descifrar los jeroglíficos de su escritura.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«¡Qué ingrato domingo! —decía uno de los párrafos. —¡Cuánto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daría porque papá estuviera aquí...! Hindley le sustituye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mal, y se porta atrozmente con Heathcliff. H. y yo vamos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tener que rebelarnos, esta tarde comenzaremos.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»Todo el día estuvo lloviendo. No pudimos ir a la iglesia, y José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reunió en el desván. Mientras Hindley y su mujer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permanecían abajo, sentados junto al fuego —estoy segura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aunque hiciesen algo más, no por ello dejarían de leer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Biblias— a Heathcliff, y a mí y al desdichado mozo de mulas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ordenaron coger los devocionarios y que subiésemos.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hicieron sentar en un saco de trigo, y José inició su sermón,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esperaba que abreviase a causa del frío que se sentía allí. </w:t>
      </w:r>
    </w:p>
    <w:p>
      <w:pPr>
        <w:autoSpaceDN w:val="0"/>
        <w:autoSpaceDE w:val="0"/>
        <w:widowControl/>
        <w:spacing w:line="266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mi esperanza resultó fallida. El sermón duró tres horas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justas, y, sin embargo, mi hermano, al vernos bajar, aún tuvo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desfachatez de decir: «¿Cómo habéis terminado tan pronto?»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las tardes de los domingos, nos dejan jugar;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 pequeñez, una simple risa, basta para que 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manden a un rincón.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»—Os olvidáis de que aquí hay un jefe —suele decir el tirano.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que me exaspere, le hundo. Exijo seriedad y silencio absoluto.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¡Chico! ¿Has sido tú? Querida Francisca, dale un tirón de pelo;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 oído chasquear los dedos.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»Francisca le tiró del pelo con todas sus fuerzas. Luego se sentó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las rodillas de su esposo, y los dos empezaron a hacer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niñadas, besándose y diciéndose estupideces. Entonces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 nos acomodamos, como a la buena de Dios,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hueco que forma el aparador. Colgué ante nosotros nuestros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delantales, como si fueran una cortina; pero enseguida,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llegó José, deshaciendo mi obra, me dio una bofetada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rezongó: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»—Con el amo recién enterrado, domingo como es, y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 del Evangelio resonando todavía en vuestros oídos, ¡y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os ponéis a jugar! ¿No os da vergüenza? Sentaos, niños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malos, y leed libros piadosos que os ayuden a pensar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salvación de vuestras almas.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 a la vez que nos hablaba, nos tiró sobre las rodillas 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viejos libros y nos obligó a sentarnos de manera que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resplandor del hogar nos alumbrase en nuestra lectura.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pude soportar aquella ocupación que nos quería dar. Cogí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libro y lo arrojé al rincón de los perros, diciendo que tenía odio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libros piadosos. Heathcliff hizo lo mismo con el suyo,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empezó el jaleo. </w:t>
      </w:r>
    </w:p>
    <w:p>
      <w:pPr>
        <w:autoSpaceDN w:val="0"/>
        <w:autoSpaceDE w:val="0"/>
        <w:widowControl/>
        <w:spacing w:line="190" w:lineRule="auto" w:before="18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 ¡Señor Hindley, venga! —gritó José— La señorita Catalina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roto las tapas de La armadura de salvación y Heathcliff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golpeado con el pie la primera parte de El camino de perdición. </w:t>
      </w:r>
    </w:p>
    <w:p>
      <w:pPr>
        <w:autoSpaceDN w:val="0"/>
        <w:autoSpaceDE w:val="0"/>
        <w:widowControl/>
        <w:spacing w:line="245" w:lineRule="auto" w:before="17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 posible dejarles seguir siendo así. El difunto señor 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dado lo que se merecen. Pero ¡ya se fue!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»Hindley, abandonando su paraíso, se precipitó sobre nosotros,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cogió, a uno por el cuello y a otro por el brazo, y nos mandó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cocina. Allí José nos aseguró que el coco vendría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buscarnos tan fijo como la luz, y nos obligó a sentarnos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distintos lugares, donde hubimos de permanecer, separados,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esperando el advenimiento del prometido personaje. Yo cogí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este libro y un tintero que había en un estante y abrí un poco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para tener luz y poder escribir; pero mi compañero,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cabo de veinte minutos, sintió tanta impaciencia,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propuso apoderarnos del mantón de la criada y, tapándonos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él, ir a dar una vuelta por los pantanos. ¡Qué buena idea!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Así, si viene ese malvado viejo, creerá que su amenaza del coco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 realizado, y entre tanto, nosotros estaremos fuera, y creo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peor que aquí, a pesar de la lluvia y del viento.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»Catalina debió de realizar aquel plan sin duda. En todo caso,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siguiente comentario variaba el tema y adquiría tono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lamentación.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«¡Qué poco podía yo suponer que Hindley me hiciera llorar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tanto! Me duele la cabeza hasta el punto de que no puedo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siquiera reclinarla en la almohada. ¡Pobre Heathcliff! Hindley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 vagabundo, y ya no le permite comer con nosotros ni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tampoco sentarse a nuestro lado. Dice que no volveremos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jugar juntos, y le amenaza con echarle de casa si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desobedece. Hasta se ha atrevido a criticar a papá por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tratado a Heathcliff demasiado bien, y jura que volverá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ponerle en el lugar que le corresponde.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»Yo estaba ya medio dormido, y mis ojos iban del manuscrito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Catalina al texto impreso. Percibí un título grabado en rojo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muchas florituras, que decía: «Setenta veces siete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primero de los setenta y uno. Sermón predicado por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reverendo padre Jabes Branderham en la iglesia de Gimmerden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Sough» Y me dormí meditando maquinalmente en lo que diría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reverendo padre sobre aquel asunto.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la mala calidad del té y la destemplanza que tenía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hicieron pasar una noche horrible. Soñé que era ya por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mañana y que regresaba a mi casa llevando a José como guía.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camino estaba cubierto de nieve, y cada vez que yo daba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tropezón, mi acompañante me amonestaba por no haber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tomado un báculo de peregrino, afirmándome que sin tal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adminículo nunca conseguiría regresar a mi casa,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enseñándome a la vez jactanciosamente un grueso garrote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consideraba, al parecer, como báculo. Al principio,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 absurdo suponer que me fuera necesario para entrar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semejante cosa. Y de repente una idea me iluminó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cerebro. No íbamos a casa, sino que nos dirigíamos a escuchar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sermón del padre Branderham sobre las setenta veces siete,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cuyo curso no sé si José, el predicador o yo, debíamos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públicamente acusados y excomulgados. </w:t>
      </w:r>
    </w:p>
    <w:p>
      <w:pPr>
        <w:autoSpaceDN w:val="0"/>
        <w:autoSpaceDE w:val="0"/>
        <w:widowControl/>
        <w:spacing w:line="278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Llegamos a la iglesia, ante la que yo, en realidad, he pasado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o tres veces. Está situada en una hondonada, entre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colinas, junto a un pantano, cuyo fango, según voz popular,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la propiedad de momificar los cadáveres. El tejado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iglesia se ha conservado intacto hasta ahora; mas hay pocos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clérigos que quieran encargarse de aquel curato, ya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sueldo es sólo de veinte libras anuales, y la rectoral consiste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únicamente en dos habitaciones, sin posibilidad alguna,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además, de que los fieles contribuyan a las necesidades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pastor ni con el suplemento de un penique. Pero, en mi sueño,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numeroso auditorio escuchaba a Jabes, quien predicaba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sermón dividido en cuatrocientas noventa partes, dedicada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cada una a un distinto pecado. Lo que no puedo decir es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dónde había sacado tantos pecados el reverendo. Eran,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supuesto, de los géneros más extravagantes, y tales como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hubiera sido capaz de imaginármelos nunca.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odiosa pesadilla! Yo me caía de sueño, bostezaba, daba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cabezadas y volvía a despejarme. Me pellizcaba, me frotaba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párpados, me levantaba y me volvía a sentar, y a veces tocaba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José para preguntarle cuándo iba a acabar aquel sermón.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tuve que escucharlo hasta el fin. Cuando llegó al primero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los setenta y uno, acudió a mi cerebro una súbita idea: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levantarme y acusar a Jabes Branderham como el cometedor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pecado imperdonable.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«Padre —exclamé—, sentado entre estas cuatro paredes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aguantado y perdonado las cuatrocientas noventa divisiones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sermón. Setenta veces siete cogí el sombrero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marcharme y setenta veces siete me ha obligado  a volverme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sentar. Una vez más es excesivo. Hermanos de martirio, ¡duro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él! Arrastradle y despedazadle en partículas tan pequeñas,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vuelvan a encontrarse ni sus rastros»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«Tú eres el Hombre —gritó Jabes, después de un silencio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solemne.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—Setenta veces siete te he visto hacer gestos y bostezar.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Setenta veces siete consulté mi conciencia y encontré que todo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 merecía perdón. Pero el primer pecado de los setenta y uno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sido cometido ahora, y esto es imperdonable. Hermanos,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ejecutad con él lo que está escrito. ¡Honor a todos los santos!»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Tras esta conclusión, los concurrentes enarbolaron sus báculos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peregrino y se arrojaron sobre mí. Al verme desarmado,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entablé una lucha con José, que fue el primero en acometerme,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quitarle su garrote. Se cruzaron muchos palos, y algunos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golpes destinados a mí cayeron sobre otras cabezas. Todos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apaleaban entre sí, y la iglesia retumbaba al son de los golpes.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Branderham, por su parte, descargaba violentos manotazos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tablas del púlpito, y tan vehementes fueron, que acabaron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despertarme.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Comprobé que lo que me había sugerido tal tumulto era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rama de un abeto que batía contra los cristales de la ventana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agitada por el viento. Volví a dormirme y soñé cosas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desagradables aún.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recordaba que descansaba en una caja de madera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cierzo y las ramas de un árbol golpeaban la ventana. Tanto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molestaba el ruido, que, en sueños, me levanté y traté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abrir el postigo. No lo conseguí, porque la falleba estaba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agarrotada, y entonces rompí el cristal de un puñetazo y saqué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brazo para separar la molesta rama. Mas en lugar de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 el contacto de una manecilla helada. Me poseyó un intenso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terror y quise retirar el brazo; pero la manecilla me sujetaba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voz repetía: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—¡Déjame entrar, déjame entrar!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eres? —pregunté, pugnando para poder soltarme.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—Catalina Linton —contestó, temblorosa. —Me había perdido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pantanos y vuelvo ahora a casa.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sé por qué me acordaba del apellido Linton, ya que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leído veinte veces más el apellido Earnshaw. Miré y divisé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de una niña a través de la ventana. El horror me hizo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obrar cruelmente, y al no lograr desasirme de la niña, apreté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puños contra el corte del cristal hasta que la sangre brotó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empapó las sábanas. Pero ella seguía gimiendo: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—¡Déjame entrar!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me oprimía la mano, haciendo llegar mi terror al paroxismo.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voy a dejarte entrar —dije, por fin—, si no me sueltas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mano? El fantasma aflojó su presión. Metí precipitadamente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por el hueco del vidrio roto, amontoné contra él una pila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libros y me tapé los oídos para no escuchar la dolorosa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súplica. Estuve así alrededor de un cuarto de hora; pero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volvía a escuchar, oía el mismo ruego lastimero.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—¡Márchate! —grité. —¡No te abriré aunque me lo estés pidiendo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veinte años seguidos!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—Veinte años han pasado —musitó. —Veinte años han pasado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que me perdí.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Empezó a empujar levemente desde fuera. El montón de libros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vacilaba. Intenté moverme, pero mis músculos estaban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paralizados, y, en el colmo del horror, grité.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grito no había sido soñado. Con gran turbación sentí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unos pasos se acercaban a la puerta de la alcoba. Alguien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abrió, y por aperturas del lecho percibí luz. Me senté en la cama,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sudoroso, estremecido aún de miedo. El que había entrado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murmuró algunas palabras como si hablase solo, y luego dijo,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tono de quien no espera recibir respuesta alguna: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—¿Hay alguien ahí?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Reconocí la voz de Heathcliff, y comprendiendo que 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necesario revelarle mi presencia, ya que si no buscaría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acabaría encontrándome, descorrí las tablas del lecho. Tardaré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olvidar el efecto que le produjo.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paró en la puerta. Vestía un camisón, sosteniendo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vela en la mano, y su faz estaba lívida. El ruido de las tablas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descorrerse le causó el efecto de una corriente eléctrica.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vela se deslizó de entre sus dedos, y su excitación era tal,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costó mucho trabajo recuperarla.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—Soy su huésped, señor —dije, para evitar que continuase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demostrándome su miedo. —He gritado sin darme cuenta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soñaba. Lamento haberle molestado.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—¡Dios le confunda, señor Lockwood! ¡Váyase al...!! —replicó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casero.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le ha traído a esta habitación? —continuó, hundiendo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uñas en las palmas de las manos y rechinando los dientes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esfuerzo para dominar la excitación que le poseía. ¿Quién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trajo? Dígamelo para echarle de casa inmediatamente.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—Su criada Zillah —repuse, saltando del lecho y recogiendo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ropas.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—Haga con ella lo que le parezca, porque se lo ha merecido.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Probablemente quiso probar a expensas de mí si este sitio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verdaderamente embrujado. Y le aseguro que, en realidad,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poblado de trasgos y duendes. Hace usted bien en tenerlo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cerrado. Nadie le agradecerá a usted el dormir aquí.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 quiere  usted  decir  y  qué  está  haciendo?  —replicó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—Acuéstese y pase la noche; pero, en nombre de Dios, no repita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escándalo de antes. No tiene otra justificación, a no ser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estuvieran decapitando.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aquella endemoniada brujita llega a entrar, a buen seguro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hubiese estrangulado —le respondí. —No me siento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ganas de soportar más persecuciones de sus hospitalarios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antepasados. El reverendo Jabes Branderham, ¿no sería tal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pariente suyo por parte de madre? Y en cuanto 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o Linton, o como se llamara, ¡menuda debía de ser!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Según me dijo, ha andado errando durante veinte años,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duda es justo castigo a sus pecados.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 momento recordé que el apellido de Heathcliff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unido en el libro al de Catalina, lo que había olvidado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entonces. Me avergoncé de mi descortesía; pero, como si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diese cuenta, me apresuré a añadir: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caso es que a primera hora de la noche estuve... —iba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decir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«hojeando esos librotes», pero me corregí y continué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repitiendo el nombre que hay escrito en esa ventana,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ejercicio para atraer el sueño...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se atreve a hablarme de este modo estando en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casa? —rugía entre tanto Heathcliff. Hace falta estar loco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hablarme así. </w:t>
      </w:r>
    </w:p>
    <w:p>
      <w:pPr>
        <w:autoSpaceDN w:val="0"/>
        <w:autoSpaceDE w:val="0"/>
        <w:widowControl/>
        <w:spacing w:line="245" w:lineRule="auto" w:before="334" w:after="0"/>
        <w:ind w:left="144" w:right="144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golpeaba la frente con violencia. Yo no sabía si ofenderme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 explicándome; pero me pareció tan conmovido, que sentí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compasión de él, y continué refiriéndole mi sueño y afirmando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nunca había oído pronunciar hasta entonces el nombre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Linton; pero que, a fuerza de verlo escrito allí, llegó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plasmar en una forma concreta al dormirme.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hablaba, Heathcliff, poco a poco, había ido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retirándose de mi lado, hasta que acabó escondiéndose detrás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lecho. A juzgar por su respiración anhelante, luchaba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consigo mismo para reprimir sus emociones. Fingí no darme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cuenta, continué vistiéndome y comenté: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son todavía las tres. Yo creía que serían las seis lo menos.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tiempo aquí se hace interminable. Verdad es que sólo debían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ser las ocho cuando nos acostamos.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invierno nos retiramos siempre a las nueve y 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levantamos a las cuatro —replicó mi casero, reprimiendo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gemido y limpiándose una lágrima, según conjeturé por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ademán de su brazo. —Acuéstese —añadió—, ya que si baja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temprano no hará más que estorbar. Por mi parte, sus gritos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han desvelado.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—También a mí —repuse. —Bajaré al patio y estaré paseando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él hasta que amanezca y después me iré. No tema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nueva intrusión. Lo sucedido, para siempre me ha quitado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ganas de buscar amigos, ni en el campo ni en la ciudad.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sensato debe tener bastante compañía consigo mismo.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—¡Magnifica compañía! —murmuró Heathcliff. — Coja la vela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váyase a donde quiera. Me reuniré con usted enseguida. No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salga al patio, porque los perros están sueltos. Ni al salón,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June está allí de vigilancia. De modo que tiene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limitarse a andar por los pasillos y las escaleras. No obstante,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váyase. Yo seré con usted dentro de dos minutos.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Obedecí y me alejé de la habitación cuanto pude, pero como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sabía adónde iban a parar los estrechos pasillos, me detuve,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asistí a unas demostraciones supersticiosas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extrañaron, tratándose de un hombre tan práctico, al parecer,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mi casero.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entrado en el lecho, y de un tirón abrió la ventana,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estallaba en sollozos.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—¡Ven, Catalina! —decía—, ¡Ven! Te lo suplico una vez más. ¡Oh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amada de mi corazón, ven, ven al fin!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fantasma, con uno de los caprichos de todos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espectros, no se dignó aparecer. En cambio, el viento y la nieve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entraron por la ventana y me apagaron la luz.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dolor y tanta angustia se transparentaban en la crisis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sufrida por aquel hombre, que me retiré, reprochándome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haberle escuchado y el haberle relatado mi pesadilla,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afectado de tal manera por razones a que no alcanzaba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comprensión. Descendí al piso bajo y llegué a la cocina,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donde pude encender la bujía en el rescoldo de la lumbre.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veía allí ser viviente, excepto un gato que salió de entre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cenizas y me saludó con un lastimero maullido.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bancos semicirculares estaban arrimados al hogar.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tendí en uno de ellos y el gato se instaló en el otro. Ya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empezábamos ambos a dormirnos, cuando un intruso invadió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nuestro retiro. Era José, que bajaba por una escalera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madera que debía de conducir a su camaranchón. Dirigió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tétrica mirada a la llama que yo había encendido, ex—pulsó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gato, ocupando su sitio, y se dedicó a cargar de tabaco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pipa que medía ocho centímetros de longitud. Debía considerar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presencia en su santuario como una irreverencia tal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merecía ni comentarios siquiera.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silenciosamente se llevó la pipa a la boca, se cruzó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brazos y empezó a fumar. Yo no interrumpí su placer, y él,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aspirar la última bocanada, se levantó exhalando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hondo suspiro, y se fue tan gravemente como vino.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Sonaron cerca de mí otras pisadas más elásticas, y apenas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abrí la boca para saludar, la cerré de nuevo al oír que Hareton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se dedicaba a recitar en voz contenida una salmodia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compuesta de tantas maldiciones como objetos iba tocando,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revolvía en un rincón en busca de una pala o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azadón con que quitar la nieve. Me miró, dilató las aletas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nariz, y tanto se le ocurrió saludarme a mí como al gato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compañía. Comprendiendo por sus preparativos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disponía a salir, abandoné mi duro lecho y me dispuse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seguirle. Él lo observó, y con el mango de la azada me señaló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puerta.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 puerta comunicaba con el salón, en donde estaban ya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mujeres. Zillah avivaba el fuego con un fuelle colosal, y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Heathcliff, reclinada ante la lumbre, leía un libro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resplandor de las llamas. Mantenía suspendida la mano entre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fuego y sus ojos, y permanecía embebecida en la lectura,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interrumpía de cuando en cuando para reprender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cocinera si hacía saltar chispas sobre ella o para separar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alguno de los perros que a veces la rozaban con el hocico.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sorprendió ver también allí a Heathcliff, en pie junto al hogar,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espaldas a mí, y, al parecer, concluyendo entonces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reprender a la pobre Zillah, la cual, de cuando en cuando,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suspendía su tarea, se recogía una punta del delantal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suspiraba.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cuanto a ti, miserable... —y Heathcliff profirió una palabra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puede transcribirse, dirigiéndose a su nuera—, ya veo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continúas con tus odiosas mañanas de siempre. Los demás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trabajan para ganarse el pan que comen, y únicamente tú vives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mi caridad. ¡Fuera ese mamotreto y haz algo útil! ¡Deberías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pagarme por la desgracia de estar viéndote siempre! ¿Me oyes,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bestia?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—Dejaré mi libraco, porque si no me lo podría usted quitar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respondió la joven, dejándolo sobre una silla. —Pero aunque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abrase a usted la boca injuriándome no haré más que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me antoje.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alzó la mano, pero su interlocutora, probando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costumbre de aquellas escenas, se puso de un salto fuera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alcance. Como tal contienda, a estilo de perro y gato,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agradable de presenciar, me aproximé a la lumbre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fingiendo no haber reparado en la disputa, y ellos tuvieron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decoro de disimular. Heathcliff, para no caer en la tentación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golpear a su nuera, se metió las manos en los bolsillos. La mujer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retiró a un rincón, y mientras estuve allí, permaneció callada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una estatua. Pero yo no me retrasé más tiempo. Decliné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invitación que me hicieron para que les acompañase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desayunar, y en cuanto apuntó la primera claridad de la aurora,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salí al aire libre, que estaba frío como el hielo.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casero me llamó mientras yo cruzaba el jardín, brindándose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acompañarme a través de los pantanos. Hizo bien, ya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colina estaba convertida en un ondulante mar de nieve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ocultaba todas las desigualdades del terreno. La impresión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guardaba de la topografía del terreno no respondía en nada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 que ahora veíamos, porque los hoyos estaban llenos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nieve, y los montones de piedras —reliquias del trabajo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canteras— que bordeaban el camino, habían desaparecido bajo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bóveda. Yo había distinguido el día anterior una sucesión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hitos erguidos a lo largo del camino y blanqueados con cal,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que sirviesen de referencia en la oscuridad y también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las nevadas podían hacer confundir la tierra segura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camino con las movedizas charcas de sus márgenes.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ni siquiera se percibían aquellos jalones. Mi acompañante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tuvo que advertirme varias veces para impedir que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saliera del sendero.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Hablamos muy poco. A la entrada del parque de la granja,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detuvo, me dijo que suponía que ya no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extraviaría, y con una simple indicación de la cabeza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despedimos. En la portería no había nadie, y recorrer las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millas que distaban hasta la granja me costó dos horas, dadas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muchas veces que equivoqué el camino, extraviándome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arboleda y hundiéndome, en ocasiones, en nieve hasta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nuca. El reloj daba las doce cuando llegué a mi casa.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caminado a razón de un kilómetro y medio por hora desde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salí de Cumbres Borrascosas.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ama de llaves y sus satélites acudieron tumultuosamente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recibirme, y me aseguraron que me daban por muerto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pensaban en ir a buscar mi cadáver entre la nieve. Les aconsejé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calmaran, puesto que al fin había regresado. Subí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dificultosamente las escaleras y entré en mi habitación.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entumecido hasta los huesos. Me cambié de ropas y paseé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estancia treinta o cuarenta minutos para entrar en calor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luego me instalé en el despacho, tal vez demasiado lejos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alegre fuego y el humeante café que el ama de llaves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preparado con objeto de hacerme reaccionar. </w:t>
      </w:r>
    </w:p>
    <w:p>
      <w:pPr>
        <w:autoSpaceDN w:val="0"/>
        <w:autoSpaceDE w:val="0"/>
        <w:widowControl/>
        <w:spacing w:line="190" w:lineRule="auto" w:before="42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IV </w:t>
      </w:r>
    </w:p>
    <w:p>
      <w:pPr>
        <w:autoSpaceDN w:val="0"/>
        <w:autoSpaceDE w:val="0"/>
        <w:widowControl/>
        <w:spacing w:line="276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Verdaderamente somos veleidosos los seres humanos. Yo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resuelto mantenerme al margen de toda sociedad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humana y que agradecía a mi buena estrella el haber venido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parar a un sitio donde mis propósitos podían realizarse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plenamente; yo, desdichado de mí, me vi obligado a arriar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bandera, después de aburrirme mortalmente durante toda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tarde, y, pretextando interés por conocer detalles relativos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alojamiento, pedí a la señora Dean, cuando me trajo la cena,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sentase un momento con el propósito de tirarle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lengua y mantener una conversación que o me levantase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el ánimo o me fastidiase definitivamente.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—Usted vive aquí hace mucho tiempo —empecé. —Me dijo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dieciséis años, ¿no?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—Dieciocho, señor. Vine al servicio de la señora cuando se casó.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faltar la señora, el señor me conservó como ama de llaves.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—Ya...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Hubo una pausa. Pensé que no era amiga de chismorrear 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acaso lo sería sólo para sus propios asuntos. Y estos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interesaban.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Pero, al cabo de algunos momentos, exclamó, poniendo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sobre las rodillas, mientras una expresión meditativa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pintaba en su rostro: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—Los tiempos han cambiado mucho desde entonces. </w:t>
      </w:r>
    </w:p>
    <w:p>
      <w:pPr>
        <w:autoSpaceDN w:val="0"/>
        <w:autoSpaceDE w:val="0"/>
        <w:widowControl/>
        <w:spacing w:line="245" w:lineRule="auto" w:before="336" w:after="0"/>
        <w:ind w:left="262" w:right="216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—comenté. —Habrá asistido usted a muchas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modificaciones...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a muchos disgustos también.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«Haré que la conversación recaiga sobre la familia de mi casero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—pensé.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¡Debe de ser un tema entretenido! Me gustaría saber la historia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aquella bonita viuda, averiguar si es del país o no, lo cual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 lo más probable, ya que aquel grosero indígena no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reconoce como de su casta...» Y con esta intención pregunté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Dean si conocía los motivos por los cuales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alquilaba la Granja de los Tordos, reservándose una residencia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peor.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—¿Acaso no es bastante rico? —interrogué.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—¡Bastante rico! Nadie sabe cuánto capital posee, y, además,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aumenta de año en año. Es lo suficientemente rico para vivir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casa aún mejor que esa que usted habita, pero es...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agarrado... En cuanto ha oído hablar de un buen inquilino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granja no ha querido desaprovechar la ocasión.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comprendo que sea tan codicioso cuando se está solo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mundo.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tuvo un hijo?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—Sí; pero murió.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la señora Heathcliff, aquella tan guapa, ¿es su viuda?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—¿De dónde es?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—Pero, ¡señor, si es la hija de mi difunto amo...! De soltera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llamaba Catalina Linton. Yo la crie. Me hubiera gustado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Heathcliff viniera a vivir aquí para estar juntas otra vez.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—¿Catalina Linton? —exclamé, asombrado. Luego,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reflexionar, comprendí que no podía ser la Catalina Linton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 en que dormí. </w:t>
      </w:r>
    </w:p>
    <w:p>
      <w:pPr>
        <w:autoSpaceDN w:val="0"/>
        <w:autoSpaceDE w:val="0"/>
        <w:widowControl/>
        <w:spacing w:line="28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el antiguo habitante de esta casa se llamaba Linton?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señor.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quién es aquel Hareton Earnshaw que vive con Heathcliff?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¿Son parientes?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—No. Es el sobrino de la difunta señora Linton.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—Primo de la joven, ¿entonces?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—Sí. El marido de ella era también primo suyo. Uno, por parte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madre, otro, por parte de padre. Heathcliff se casó con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hermana del señor Linton.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la puerta principal de Cumbres Borrascosas he visto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inscripción que dice: «Earnshaw». Así que supongo que se trata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una familia antigua...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—Muy antigua, señor. Hareton es un postrero descendiente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la última de nosotros... quiero decir, de los Linton... ¿Ha </w:t>
      </w:r>
    </w:p>
    <w:p>
      <w:pPr>
        <w:autoSpaceDN w:val="0"/>
        <w:autoSpaceDE w:val="0"/>
        <w:widowControl/>
        <w:spacing w:line="190" w:lineRule="auto" w:before="16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estado usted en Cumbres Borrascosas? Dispense la curiosidad,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quisiera saber cómo ha encontrado a la señora.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—¿La señora Heathcliff? Me pareció muy bonita, pero creo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 muy feliz. </w:t>
      </w:r>
    </w:p>
    <w:p>
      <w:pPr>
        <w:autoSpaceDN w:val="0"/>
        <w:autoSpaceDE w:val="0"/>
        <w:widowControl/>
        <w:spacing w:line="28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 Dios mío, no es de extrañar! ¿Y qué opina usted del amo?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 un tipo bastante áspero, señora Dean. ¿Es siempre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así?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áspero como el corte de una sierra y tan duro como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pedernal; cuanto menos le trate, mejor.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—Debe de haber tenido una vida muy accidentada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haberse vuelto de ese modo... ¿Sabe usted su historia?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sé toda, excepto quiénes fueron sus padres y dónde ganó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primer dinero. A Hareton le han dejado sin nada...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pobre chico es el único de la parroquia que ignora la estafa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han hecho.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—Vaya, señora Dean, pues haría usted una buena obra si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contara algo sobre esos vecinos. Si me acuesto no podré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dormir. Así que siéntese usted y charlaremos un ratito...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sí, señor! Precisamente tengo unas cosas que coser.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sentaré todo el tiempo que usted quiera. Pero está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tiritando de frío y es necesario que tome algo para reaccionar.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 digna señora salió presurosamente. Me senté junto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fuego. Tenía la cabeza ardiendo y el resto del cuerpo helado.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excitado y sentía los nervios en tensión. No dejaba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inquietarme el pensar en las consecuencias que pudieran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mi salud los incidentes de aquella visita a Cumbres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ama de llaves, volvió enseguida, trayendo un tazón humeante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una cesta de labor. Colocó la vasija en la repisa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chimenea y se sentó, con aire de satisfacción, motivada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duda por hallar un señor tan amigo de la familiaridad.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—Antes de venir a vivir aquí —comenzó, sin esperar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volviese a invitarla a contarme la historia— residí casi siempre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Cumbres Borrascosas. Mi madre había criado a Hindley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el padre de Hareton, y yo solía jugar con los niños. </w:t>
      </w:r>
    </w:p>
    <w:p>
      <w:pPr>
        <w:autoSpaceDN w:val="0"/>
        <w:autoSpaceDE w:val="0"/>
        <w:widowControl/>
        <w:spacing w:line="269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Andaba por toda la finca, ayudaba a las faenas y hacía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recados que me ordenaban. Una hermosa mañana de verano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(recuerdo que era a punto de comenzar la siega) el señor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el amo antiguo, bajó la escalera con su ropa de viaje,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 instrucciones a José sobre las tareas del día, y dirigiéndose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Hindley, a Catalina y a mí, que estábamos almorzando juntos,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preguntó a su hijo: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quieres que te traiga de Liverpool, pequeño? Elige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quieras, con tal que no abulte mucho, porque tengo que ir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a pie, y es una caminata de cien kilómetros.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le pidió un violín, y Catalina, que aunque no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todavía seis años ya sabía montar todos los caballos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cuadra, pidió un látigo. A mí, el señor, me prometió traerme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peras y manzanas. Era bueno, aunque algo severo. Luego besó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niños y se fue.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los tres días de su ausencia, la pequeña Catalina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más que preguntar por su padre. La noche del tercer día,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esperaba que llegase a tiempo para la cena, y fue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alargándola hora tras hora. Los niños acabaron cansándose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 a la verja para ver si su padre venía. Oscureció,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acostar a los pequeños, y ellos le rogaban que les dejara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esperar. A las once, el señor apareció por fin. Se dejó caer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silla, diciendo, entre risas y quejas, que no volvería a hacer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caminata así por todo cuanto había en los tres reinos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 Bretaña.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—Y, al fin, por poco reviento —añadió, abriendo su gabán.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 lo que traigo aquí, mujer. No he llevado en mi vida peso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grande; acógelo como un don que nos envía Dios; aunque,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lo negro que es, parece más bien un enviado del diablo.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rodeamos y por encima de la cabeza de Catalina pude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distinguir un sucio y andrajoso niño de cabellos negros. Aunque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lo bastante crecido para andar y hablar, ya que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mayor que Catalina, cuando le pusimos en pie en medio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todos, permaneció inmóvil mirándonos con turbación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hablando en una jerga ininteligible. Nos asustó, y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echarle de casa. Luego preguntó al amo que cómo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ocurrido traer a aquel gitanito, cuando ellos ya tenían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hijos propios que cuidar. ¿Qué significaba aquello? ¿Se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vuelto loco? El señor intentó explicar lo sucedido, pero como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tan fatigado y ella no dejaba de reprenderle,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saqué en limpio sino que el amo había encontrado al chiquillo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hambriento y sin hogar ni familia en las calles de Liverpool,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resuelto recogerlo y traerle consigo. La señora acabó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calmándose y el señor Earnshaw me mandó lavarle, ponerle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ropa limpia y acostarle con los niños.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y Catalina callaron y escucharon hasta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tranquilidad se restableció. Y entonces empezaron a buscar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bolsillos de su padre los prometidos regalos. Hindley era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rapaz de catorce años; pero cuando encontró en uno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bolsillos los restos de lo que había sido un violín, rompió a llorar;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Catalina, al oír que el amo había perdido el látigo que le traía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atender al intruso, demostró su disgusto escupiendo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chiquillo y haciéndole despectivas muecas. Ello le valió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bofetón de su padre. Los hermanos se negaron en absoluto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admitirle en sus lechos, y a mí no se me ocurrió cosa mejor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dejarle en el rellano de la escalera, esperando que se marchase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llegar la mañana. Bien porque oyese sonar la voz del señor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lo que fuera, el chico se dirigió a la habitación del amo,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éste, al averiguar cómo había llegado allí, y saber dónde yo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dejado, castigó mi despreocupación prescindiendo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servicios.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Así se introdujo Heathcliff en la familia. Yo volví a la casa días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después, ya que mi expulsión no llegó a ser definitiva,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encontré que habían dado al intruso el nombre de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era el de un niño de los amos que había muerto muy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pequeño. Desde entonces, ese Heathcliff le sirvió de nombre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apellido. Catalina y él hicieron muy buenas migas,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le odiaba y yo también. Ambos le maltratábamos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menudo, y la señora no intervino nunca para defenderle.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comportaba como un niño adusto y paciente. Quizá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estuviera acostumbrado a sufrir malos tratos. Aguantaba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parpadear los golpes de Hindley y no vertía ni una lágrima.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le pellizcaba, no hacía más que suspirar profundamente,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por casualidad se hubiese hecho daño él solo.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descubrió el señor Earnshaw que su hijo maltrataba al pobre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huérfano, como él le llamaba, se enfureció. Profesaba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un sorprendente afecto (más incluso que a Catalina,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era muy traviesa), y creía cuanto él le decía, aunque, desde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luego, en lo referente a las persecuciones de que era objeto,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llegaba a contar todas las que en realidad padecía.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manera que, desde el principio, Heathcliff sembró en la casa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semilla de la discordia. Cuando, dos años más tarde, falleció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señora, Hindley consideraba a su padre como un tirano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como a un intruso que le había robado el cariño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paterno y sus privilegios de hijo. Yo compartía sus opiniones;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cuando los niños enfermaron del sarampión cambié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criterio. Tuve que cuidarlos, y Heathcliff, mientras estuvo grave,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tenerme siempre a su lado. Debía de parecerle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muy buena para él, sin comprender que no hacía sino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cumplir con mi obligación. Hay que reconocer que era el niño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pacífico que haya atendido jamás una enfermera. Mientras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y su hermano me importunaban de un modo horrible,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era manso como un cordero, si bien ello se debía 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 de sufrir más que a una natural bondad.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se restableció y el médico aseguró que en parte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alivio era consecuencia de mis cuidados, me sentí agradecida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quien me había hecho merecer tales alabanzas. Así perdió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la aliada que tenía en mí. De todos modos, mi afecto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Heathcliff no era ciego, y frecuentemente me preguntaba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mis adentros qué era lo que el amo podría ver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niño, el cual, si mal no recuerdo, jamás recompensó a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protector con expresión alguna de gratitud. No es que obrase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insolencia hacia el amo, sino que demostraba indiferencia,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le constase que bastaba una palabra suya para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 la casa hubiera de plegarse a sus deseos.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Recuerdo, por ejemplo, la ocasión en que el señor Earnshaw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compró dos potros en la feria del pueblo y regaló uno a cada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muchacho. Heathcliff eligió el más hermoso, pero habiendo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notado al poco tiempo que renqueaba, dijo a Hindley: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—Tienes que cambiar de caballo conmigo, porque el mío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agrada. Si no lo quieres hacer, le contaré a tu padre que me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dado esta semana tres palizas, y le enseñaré mi brazo lleno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cardenales.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le abofeteó. </w:t>
      </w:r>
    </w:p>
    <w:p>
      <w:pPr>
        <w:autoSpaceDN w:val="0"/>
        <w:autoSpaceDE w:val="0"/>
        <w:widowControl/>
        <w:spacing w:line="190" w:lineRule="auto" w:before="219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mejor es que hagas enseguida lo que te digo —continuó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saliendo al portal desde la cuadra, donde estaban—.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¡Ya sabes que si hablo a tu padre te pegará!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—¡Largo de aquí, perro! —gritó Hindley amenazándole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pilón de hierro de una romana.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—Tíramelo —dijo Heathcliff parándose. —Yo diré que te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vanagloriado de que me echarías a la calle en cuanto tu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muera, y veremos si entonces no eres tú el que sales de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le tiró la pesa, que alcanzó a Heathcliff en el pecho.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Cayó al suelo, pero se levantó enseguida, pálido y tambaleante. </w:t>
      </w:r>
    </w:p>
    <w:p>
      <w:pPr>
        <w:autoSpaceDN w:val="0"/>
        <w:autoSpaceDE w:val="0"/>
        <w:widowControl/>
        <w:spacing w:line="252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no habérselo yo impedido, hubiera ido inmediatamente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presentarse al amo, sólo para que por su estado se diera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 de la mala acción de Hindley.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—Coge mi caballo, gitano —rugió entonces el joven Earnshaw—,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¡ojalá te desnuques con él! ¡Tómalo y maldito seas, miserable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intruso! Anda y arranca a mi padre cuanto tiene, y demuéstrale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quién eres después, engendro de Satanás. ¡Tómalo, y así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rompa a coces el cráneo!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dirigió al animal y se puso a desatarlo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cambiarlo de sitio. Hindley, al terminar de hablar, le derribó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golpe entre las pezuñas del caballo, y sin detenerse a ver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maldiciones se cumplían, salió corriendo. </w:t>
      </w:r>
    </w:p>
    <w:p>
      <w:pPr>
        <w:autoSpaceDN w:val="0"/>
        <w:autoSpaceDE w:val="0"/>
        <w:widowControl/>
        <w:spacing w:line="245" w:lineRule="auto" w:before="334" w:after="0"/>
        <w:ind w:left="144" w:right="432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Me asombró la serenidad con que el niño se levantó y realizó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intenciones, cambiando, antes que nada, los arreos de las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caballerías, después de lo cual se sentó en un haz de heno,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esperando le pasara el efecto del violento golpe sufrido, antes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volver a entrar en la casa. No me fue difícil con—vencerle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atribuyese al caballo la culpa de sus contusiones.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conseguido lo que deseaba, y lo demás le importaba poco.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Viendo que casi nunca se lamentó de incidentes, como aquel,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le creía vengativo; pero mi equivocación fue grande,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va usted a comprobar. </w:t>
      </w:r>
    </w:p>
    <w:p>
      <w:pPr>
        <w:autoSpaceDN w:val="0"/>
        <w:autoSpaceDE w:val="0"/>
        <w:widowControl/>
        <w:spacing w:line="190" w:lineRule="auto" w:before="1071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V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Según transcurría el tiempo, el señor Earnshaw no iba siendo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mismo. Tiempo atrás era un hombre enérgico y sano;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sus fuerzas le abandonaron y se vio obligado a pasarse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vida al lado de la chimenea, se convirtió en suspicaz 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irritable. Se ofendía por la menor cosa y se enfurecía 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 imaginaria falta de respeto. Especialmente podía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apreciarse cuando se pretendía hacer a su favorito objeto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algún engaño o avasallarle. Velaba celosamente para que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molestasen de palabra, y parecía que tenía metida en la cabeza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idea de que el cariño con que distinguía a Heathcliff hacía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todos le odiasen y deseasen perjudicarle. Esto iba 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perjuicio del muchacho, porque como ninguno queríamos hacer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enfadar al amo, nos plegábamos a todos los caprichos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preferido, y con ello fomentábamos su soberbia y mal carácter. </w:t>
      </w:r>
    </w:p>
    <w:p>
      <w:pPr>
        <w:autoSpaceDN w:val="0"/>
        <w:autoSpaceDE w:val="0"/>
        <w:widowControl/>
        <w:spacing w:line="259" w:lineRule="auto" w:before="17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dos o tres ocasiones, los desprecios que Hindley hacía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en presencia de su padre excitaron la cólera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anciano, quien cogía su bastón para golpear a su hijo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estremecía de furor al no poder hacerlo por falta de vigor.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Finalmente, el cura (porque entonces había aquí un cura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ganaba la vida dando lecciones a los niños de las familias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y Earnshaw y labrando él mismo su terreno) aconsejó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enviara a Hindley al colegio, y el señor Earnshaw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consintió en ello, aunque de mala gana, ya que decía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era torpe y que no haría nunca nada de provecho.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abrigaba la esperanza de que la paz se restableciera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entonces, porque me dolía mucho que el amo estuviera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pagando las consecuencias de su buena acción. Suponía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disgustos familiares estaban amargando su vejez. Por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demás, hacía cuanto quería, y las cosas no hubieran ido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mal a no ser por la señorita Catalina y por José el criado.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Supongo que usted le habrá visto... Era, y debe de seguir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siendo, el más odioso fariseo que se haya visto nunca, siempre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 a creerse objeto de las bendiciones divinas y a lanzar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maldiciones en nombre de Dios sobre su prójimo. Sus sermones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producían mucha impresión al señor Earnshaw, y a medida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éste se iba debilitando, crecía su ascendiente sobre él.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cesaba José un momento de mortificarle con consideraciones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la salvación eterna y sobre la necesidad de educar bien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rígidamente a sus hijos. Procuraba hacerle considerar a Hindley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a un réprobo, y le contaba largos relatos de diabluras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y Catalina, sin perjuicio de acumular las mayores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culpas sobre ésta, con lo que creía adular las inclinaciones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luego, era la niña más caprichosa y traviesa que se haya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visto jamás, y nos hacía perder la paciencia mil veces al día.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que se levantaba hasta que se acostaba no nos dejaba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 un minuto tranquilo. Tenía siempre el genio pronto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disputa y no daba nunca paz a la lengua. Cantaba, reía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burlaba de todo el que no hiciese lo mismo que ella. Sin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embargo, creo que no tenía malos sentimientos, porque cuando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sufrir a alguien de veras se apresuraba a acudir a su 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consolarle. Pero tenía hacia Heathcliff un excesivo afecto.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podía aplicársele castigo mayor que separarla de él, a pesar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por su culpa siempre estaban riñéndola. Cuando jugaba,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gustaba hacer de señora, y usaba las manos más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 para imponer su voluntad. Quería hacer igual conmigo;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yo le hice saber que no estaba dispuesta a soportar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golpes ni sus mandatos.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Earnshaw no sabía tolerar los juegos infantiles. Siempre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sido severo con los niños, y Catalina no acertaba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explicarse por qué en su ancianidad era todavía más gruñón.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Sentía verdadero y maligno placer en provocarle. Era más feliz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nunca, replicándonos con mordacidad y burlándose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piadosas invocaciones de José, buscándonos las vueltas, y,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suma, haciendo lo que más desagradaba a su padre. Además,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obraba como si estuviera interesada en demostrar que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imperio sobre Heathcliff, a despecho de su insolencia,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padre con todas las bondades que le prodigaba.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durante el día todo el mal que le era posible, al llegar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 acudía al señor Earnshaw mimosamente, queriendo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las paces con él a fuerza de zalamerías.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—Vete, vete, Catalina —decía el anciano—; no me es posible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quererte. Eres todavía peor que tu hermano. Anda, vete a rezar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pide a Dios que te perdone. Mucho temo que haya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pesarnos el haberte traído al mundo.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59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362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principio, estos razonamientos le hacían llorar, pero luego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habituó a ellos y se echaba a reír cuando su padre le mandaba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pidiese perdón de sus faltas.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fin llegó el momento en que terminasen los dolores del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en este mundo. Murió una noche de octubre,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plácidamente, estando sentado en su sillón al lado del fuego.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Soplaba un fuerte viento en torno a la casa, resonando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cañón de la chimenea. Era un viento salvaje y tempestuoso,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frío. Todos estábamos juntos: yo un poco apartada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lumbre haciendo calceta, y José leyendo la Biblia.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criados, entonces, una vez que terminaban sus faenas solían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reunirse con los amos en el salón. La señorita Catalina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aplacada, porque se hallaba convaleciente y permanecía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apoyada en las rodillas de su padre. Heathcliff se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tumbado en el suelo, con la cabeza encima de la falda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El señor, me acuerdo muy bien, antes de caer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letargo de que no debía salir, acariciaba la hermosa cabellera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muchacha, y, extrañado de verla tan juiciosa, decía: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no has de ser siempre una niña buena? Ella le miró,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echó a reír y repuso: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usted, padre, por qué no había de ser bueno?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viendo que se disgustaba, le besó la mano y le dijo que iba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cantar para que se adormeciese. Empezó, en efecto, a cantar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voz baja. Al cabo de un rato, los dedos del anciano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desprendieron de los cabellos de la niña y reclinó la cabeza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el pecho. Le dije que se callara y que no se moviera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despertar al amo. Durante más de media hora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permanecimos en silencio, y aún hubiéramos seguido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 así, a no haberse levantado José diciendo que era 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despertar al señor para rezar y acostarse. Se adelantó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tocó en el hombro; mas notando que no se movía, cogió la vela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observarle mejor. Cuando retiró la luz comprendí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pasaba algo anormal. Cogió a cada niño por un brazo y les 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voz baja que subiesen a su cuarto y rezasen solos, porque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mucho que hacer aquella noche.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—Voy primero a dar las buenas noches a papá —dijo Catalina.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ha muerto, Heathcliff! Ha muerto...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ambos empezaron a sollozar de un modo que desgarraba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alma. </w:t>
      </w:r>
    </w:p>
    <w:p>
      <w:pPr>
        <w:autoSpaceDN w:val="0"/>
        <w:autoSpaceDE w:val="0"/>
        <w:widowControl/>
        <w:spacing w:line="276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también comencé a llorar; pero José nos interrumpió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diciéndonos que por qué nos lamentábamos por un santo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había ido al cielo. Después me mandó ponerme el abrigo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correr a Gimmerton a buscar al médico y al sacerdote.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comprender de qué iban a servir ya uno ni otro; pero,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obstante, salí presurosamente, a pesar del viento y la lluvia.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médico vino inmediatamente. Dejé a José explicándose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doctor y subí al cuarto de los niños. Tenían la puerta abierta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habían pensado en acostarse, aunque era más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medianoche; pero estaban más calmados y no necesitaban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consuelos. En su inocente conversación, las ingenuas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almitas se describían mutuamente las bellezas del cielo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ningún sacerdote hubiera sabido hacerlo. Mientras 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escuchaba, llorando, no pude por menos de celebrar el que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halláramos allí los tres juntos, a cubierto de mal... </w:t>
      </w:r>
    </w:p>
    <w:p>
      <w:pPr>
        <w:autoSpaceDN w:val="0"/>
        <w:autoSpaceDE w:val="0"/>
        <w:widowControl/>
        <w:spacing w:line="190" w:lineRule="auto" w:before="1281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VI </w:t>
      </w:r>
    </w:p>
    <w:p>
      <w:pPr>
        <w:autoSpaceDN w:val="0"/>
        <w:autoSpaceDE w:val="0"/>
        <w:widowControl/>
        <w:spacing w:line="264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Hindley vino para asistir al entierro, y, con gran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asombro de la vecindad, trajo una mujer con él. Nunca nos 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quién era ni dónde había nacido. Debía de carecer de fortuna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nombre distinguido, porque, en otro caso, no hubiera dejado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anunciar al padre su matrimonio. </w:t>
      </w:r>
    </w:p>
    <w:p>
      <w:pPr>
        <w:autoSpaceDN w:val="0"/>
        <w:autoSpaceDE w:val="0"/>
        <w:widowControl/>
        <w:spacing w:line="26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no causó muchas molestias en casa. Se mostraba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encantada de cuanto veía, excepto lo relacionado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sepelio. Viéndola cómo obraba durante la ceremonia, juzgué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era medio tonta. Me hizo acompañarla a su habitación,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 que yo tenía que vestir a los niños, y se sentó,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temblando y apretando los puños. No hacía más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preguntarme: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—¿Se lo han llevado ya?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Enseguida empezó a explicar de una manera histérica el efecto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producía tanto luto. Viéndola estremecerse y llorar,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 lo que le pasaba, y me contestó que temía morir.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pareció que tan expuesta estaba a morir como yo. Era delgada,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tenía la piel fresca y juvenil, y sus ojos brillaban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diamantes. Noté, sin embargo, que cualquier ruido inesperado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sobresaltaba, y que tosía de cuando en cuando; pero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ignoraba lo que tales síntomas pronosticaban, y no sentía,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además, afecto hacia ella.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Aquí, en general, señor Lockwood, no solemos simpatizar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con los forasteros, a no ser que ellos empiecen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simpatizar con nosotros.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joven Earnshaw había cambiado mucho en aquellos tres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años. Estaba más delgado y más pálido, y vestía y hablaba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modo distinto. El mismo día que llegó, nos advirtió a José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mí que debíamos limitarnos a la cocina, dejándole el salón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su uso exclusivo. Al principio pensó en acomodar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saloncito una estancia interior, empapelándola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acondicionándola; pero tanto le gustó a su mujer el salón,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suelo blanco, su enorme chimenea, su aparador y sus platos,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tanto le satisfizo la amplitud y comodidad que se disfrutaba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allí, que prefirieron utilizar aquella habitación para cuarto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principio, la mujer de Hindley se manifestó contenta de 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cuñada. Andaba con ella por la casa, jugaban juntas,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besaba y le hacía obsequios; pero pronto se cansó, y a medida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disminuía en sus muestras de cariño, Hindley se volvía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déspota. Cualquier palabra de su mujer que indicase desafecto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Heathcliff despertaba en él sus antiguos odios infantiles.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hizo instalar con los criados, y le mandó que se aplicase 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mismas tareas de labranza que los otros mozos de la finca.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principio, Heathcliff toleró bastante resignadamente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nuevo estado. Catalina le enseñaba lo que ella aprendía,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trabajaba en el campo con él y jugaban juntos. Los dos iban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creciendo en un abandono completo, y el joven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32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no se preocupaba para nada de lo que hacían, con tal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le molestaran. Ni siquiera se ocupaba de que fueran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iglesia los domingos. Cada vez que los chicos se escapaban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o el cura le censuraban su descuido, se limitaba a mandar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apaleasen a Heathcliff, y que castigasen sin comer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No conocían mejor diversión que escaparse 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pantanos, y cuando se les castigaba por ello, lo tomaban a risa. </w:t>
      </w:r>
    </w:p>
    <w:p>
      <w:pPr>
        <w:autoSpaceDN w:val="0"/>
        <w:autoSpaceDE w:val="0"/>
        <w:widowControl/>
        <w:spacing w:line="278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el cura marcase a Catalina cuantos capítulos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antojaran para que los aprendiera de memoria, y aunque José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pegase a Heathcliff, hasta dolerle el brazo, los chiquillos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olvidaban todo en cuanto volvían a estar juntos. Yo lloré más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vez silenciosamente, viéndoles crecer más traviesos cada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día; pero no me atrevía a decirles nada, por temor a perder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ascendiente que aún conservaba sobre las desamparadas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criaturas. Un domingo, por la tarde, les hicieron salir al salón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virtud de alguna travesura que habían cometido, y cuando fui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buscarlos, no los encontré por ningún sitio. Registramos la casa,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patio y el establo, sin hallar huella de ellos. Finalmente,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Hindley, indignado, mandó cerrar la puerta con cerrojo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prohibió que nadie les abriese si volvían durante la noche.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se acostaron menos yo, que me quedé en la ventana,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objeto de abrirles, si llegaban, a pesar de la prohibición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amo. Al poco rato, oí pasos y vi brillar una luz al otro lado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verja. Me puse un pañuelo a la cabeza, y me apresuré a salir, a </w:t>
      </w:r>
    </w:p>
    <w:p>
      <w:pPr>
        <w:autoSpaceDN w:val="0"/>
        <w:autoSpaceDE w:val="0"/>
        <w:widowControl/>
        <w:spacing w:line="190" w:lineRule="auto" w:before="162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65</w:t>
      </w:r>
    </w:p>
    <w:p>
      <w:pPr>
        <w:sectPr>
          <w:pgSz w:w="11906" w:h="16838"/>
          <w:pgMar w:top="1052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 de que no llamasen, y despertaran al señor. El recién llegado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Heathcliff, y el corazón me dio un vuelco al verle solo.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—¿Dónde está la señorita? —grité con impaciencia. —Espero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le haya pasado nada.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en la Granja de los Tordos —repuso—, estaría yo también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hubiesen tenido la atención de decirme que me quedase.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 —le dije—; pues ya pagarás las consecuencias.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pararás hasta que te echen de casa. ¿Qué teníais que hacer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Granja de los Tordos?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—Déjame cambiar de ropa, y ya te lo contaré, Elena —contestó.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recomendé que procurara no despertar al amo, y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esperaba a que se desnudase para apagar la vela, continuó: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Catalina y yo salimos del lavadero pensando dar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vuelta. Luego vimos las luces de la Granja, y se nos ocurrió ir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 si los niños de los Linton se pasan los domingos escondidos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los rincones y temblando, mientras sus padres comen,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beben, ríen, cantan y se queman las pestañas delante del fuego.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¿Tú crees que lo pasan así, o bien que el criado les pronuncia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sermones, les enseña el catecismo y les hace que se aprendan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carretilla una lista de nombres de la Sagrada Escritura 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contestan con acierto?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creo —respondí—, porque son niños buenos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merecen que se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les trate como a vosotros por lo mal que os portáis. </w:t>
      </w:r>
    </w:p>
    <w:p>
      <w:pPr>
        <w:autoSpaceDN w:val="0"/>
        <w:autoSpaceDE w:val="0"/>
        <w:widowControl/>
        <w:spacing w:line="28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—¡Tonterías! —replicó. —Fuimos corriendo desde las Cumbres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 parque sin pararnos. Catalina llegó rendida, porque iba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descalza. Tendrás que buscar mañana sus zapatos en el barro.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Entramos por un hueco que encontramos en el seto, subimos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tientas el sendero y nos instalamos en una maceta bajo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 del salón. No habían cerrado las maderas; las cortinas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estaban a sólo medio echar, y una espléndida luz salía a través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los cristales. Nos empinamos, y sujetándonos al antepecho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ventana, vimos una magnífica habitación con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alfombra carmesí. El techo era blanco como la nieve, tenía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orla dorada y pendía de él un torrente de gotas de cristal,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suspendidas de una cadena de plata, y brillando con la luz,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muchas bujías. Los viejos Linton no estaban allí, y Eduardo y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hermana disponían de todo aquel cuarto para ellos. ¿Cómo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iban a ser felices? A nosotros nos hubiera parecido estar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cielo. Y ahora vamos a ver si adivinas lo que hacían esos niños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buenos que tú dices. Isabel (que me parece que tiene once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años, uno menos que Catalina) estaba en un rincón, gritando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las brujas le pinchasen con agujas ardientes.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junto a la chimenea, llorando en silencio, y encima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mesa vimos un perrito, al que casi habían partido en dos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pelearse por él, según comprendimos por los reproches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dirigían uno a otro y por los gruñidos del animal. ¡Vaya 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tontos! ¡Pelearse por un montón de pelos calientes! Y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lloraban porque, después de pegarle para cogerlo, ya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lo querían ninguno de los dos. Nosotros nos moríamos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risa contemplando aquello. ¿Cuándo me has visto alguna vez,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estamos solos, gritar, y llorar, y revolcarnos, cada uno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 extremo del salón? ¡No cambiaría la vida que hace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Linton en la Granja de los Tordos por la que hago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 ni aunque me diesen la satisfacción de poder tirar a José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lo alto del tejado y de pintar la fachada de la casa con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sangre de Hindley!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—¡Cállate, cállate! —le interrumpí— Y, dime, Heathcliff: ¿cómo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quedado allí Catalina?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—Como te he dicho, nos echamos a reír. Los Linton nos oyeron,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precipitaron a la puerta veloces como flechas. Hubo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de silencio, y después les oímos chillar «¡Papá, mamá,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venid! ¡Ay!» Creo que era algo así lo que gritaban. Hicimos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un ruido espantoso para asustarlos más aún, y luego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soltamos de la ventana y echamos a correr, porque oímos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alguien intentaba abrirla. Yo llevaba a Catalina de la mano,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le decía que se apresurase, cuando de pronto cayó al suelo. </w:t>
      </w:r>
    </w:p>
    <w:p>
      <w:pPr>
        <w:autoSpaceDN w:val="0"/>
        <w:autoSpaceDE w:val="0"/>
        <w:widowControl/>
        <w:spacing w:line="271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«¡Corre, Heathcliff! —me dijo—. Han soltado al perro, y me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agarrado.» El animal la había cogido por el tobillo, Elena. Le oí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gruñir. Catalina no gritó. Le habría parecido despreciable gritar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se hubiese visto entre los cuernos de un toro bravo.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yo sí grité. Lancé tantas maldiciones, que habría bastante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ellas para pulverizar a todos los diablos del infierno. Luego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cogí una piedra y la metí en la boca del animal, tratando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furiosamente de introducírsela en la garganta. Salió una bestia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criado con un farol y gritó: «¡Sujeta fuerte, Espía, sujeta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fuerte!» Pero en cuanto vio en qué situación se hallaba el perro,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cambió de tono. El animal tenía un palmo de lengua fuera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boca y chorreaba sangre por el hocico. El hombre cogió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que estaba medio desvanecida, no de miedo, sino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disgusto, y se la llevó, seguido por mí, que profería toda clase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insultos y amenazas de vengarme.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 quién habéis capturado, Roberto? —preguntó Linton desde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puerta.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—Espía ha agarrado a una muchachita, señor —repuso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criado—, y aquí hay también un mozalbete que me parece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una buena pieza —añadió, sujetándome. — Seguramente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ladrones se proponían hacerlos entrar por la ventana para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abriesen la puerta cuando estuviéramos dormidos y poder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asesinarnos impunemente. ¡Calla la lengua, maldito, ladrón! 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hazaña te costará la horca. No suelte la escopeta, señor Linton.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la suelto, Roberto —contestó el viejo imbécil. —Los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truhanes habrán logrado enterarse de que ayer fue día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cobro, y les habrá parecido buena ocasión. ¡Entrad, entrad,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os recibiremos bien! Juan, echa la cadena. Eugenia, dale agua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perro. ¡Han venido a meterse en la ratonera! ¡Y en domingo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 menos! ¡Qué insolencia! Mira, querida María: es un niño;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tengas miedo. Pero tiene tan mala facha, que se haría un bien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sociedad ahorcándole antes que realice los crímenes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cometer, a juzgar por su catadura.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69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llevó bajo la araña del salón. La señora Linton se puso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gafas para examinarme, y los cobardes chicos se acercaron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también, muy asustados. Isabel balbució: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horror! Enciérralo en el sótano, papá. Se parece mucho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hijo de la gitana que me robó mi faisancito domesticado.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¿Verdad, Eduardo?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me miraba, apareció Catalina, y se echó a reír al oír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Isabel. Eduardo Linton, después de contemplarla fijamente,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llegó un momento en que la reconoció. Algunas veces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hemos encontrado en la iglesia.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 Catalina Earnshaw! —exclamó. —Y mira cómo le sangra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pie, mamá.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digas disparates. ¡Catalina Earnshaw en compañía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gitano! ¡Oh! Y, sin embargo, lleva luto. Pues es ella. ¡Y pensar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podría haberse quedado coja!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descuido tan incomprensible en su hermano! ...—dijo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Linton, volviéndose hacia Catalina— Verdad es que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sabido por el padre Shielded que no se ocupan para nada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educación. ¿Y éste? ¿Quién es éste? ¡Ah, ya!, es aquel niño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vagabundo que nuestro difunto vecino trajo de Liverpool.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 todos modos es un niño malo, que no debía vivir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respetable —observó la vieja señora. —¿Oíste cómo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hablaba, Linton? Me disgusta que mis hijos le hayan oído. Volví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maldecirles cuanto pude — perdóname, Elena— y entonces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mandaron a Roberto que me echase fuera. No quise irme sin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Catalina; pero él me llevó a la fuerza al jardín, me entregó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farol, me dijo que iba a hablar al señor Earnshaw de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comportamiento, y, después de ordenarme que me largara,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cerró la puerta. Como las cortinas seguían descorridas, volví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donde antes habíamos estado, proponiéndome romper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cristales de la ventana si Catalina quería irse y no se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permitían. Pero ella estaba sentada tranquilamente en el sofá,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Linton, que le había quitado el mantón de la criada,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habíamos cogido para hacer nuestra excursión, le hablaba,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supongo que reprendiéndola. Como era una señorita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trataban de otra forma que a mí. La criada trajo una palangana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agua caliente y le lavaron el pie. Luego el señor Linton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ofreció un vasito de vino dulce, mientras Isabel le ponía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regazo un plato de bollos y Eduardo permanecía silencioso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poca distancia. Después le secaron los pies, la peinaron,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pusieron unas zapatillas que le venían muy grandes y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sentaron junto al fuego. Así la dejé, lo más alegre que te puedes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imaginar, repartiendo los dulces con Espía y con el perro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pequeño, y a veces haciéndole cosquillas en el hocico.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estaban admirados de ella. Y no es extraño, porque vale mil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 más que ellos y que cualquier otra persona. ¿Verdad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sí, Elena? </w:t>
      </w:r>
    </w:p>
    <w:p>
      <w:pPr>
        <w:autoSpaceDN w:val="0"/>
        <w:autoSpaceDE w:val="0"/>
        <w:widowControl/>
        <w:spacing w:line="252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 traerá consecuencias, Heathcliff —le contesté,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abrigándole y apagando la luz. —Eres incorregible.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tendrá que apelar a medidas rigurosas, ya lo verás. </w:t>
      </w:r>
    </w:p>
    <w:p>
      <w:pPr>
        <w:autoSpaceDN w:val="0"/>
        <w:autoSpaceDE w:val="0"/>
        <w:widowControl/>
        <w:spacing w:line="190" w:lineRule="auto" w:before="162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palabras fueron más ciertas de lo que yo deseara.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aventura enfureció a Earnshaw. Para colmo, al día siguiente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Linton vino a hablar con el amo y le soltó tal sermón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su modo de educar a los niños, que Hindley se consideró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obligado a tener a raya a Heathcliff. No ordenó que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pegara, pero le comunicó que a la primera palabra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dirigiera a Catalina le echarían a la calle. La señora Earnshaw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encargó de corregir a su cuñada cuando volviese a casa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medio de la persuasión, ya que por la fuerza no lo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conseguido. </w:t>
      </w:r>
    </w:p>
    <w:p>
      <w:pPr>
        <w:autoSpaceDN w:val="0"/>
        <w:autoSpaceDE w:val="0"/>
        <w:widowControl/>
        <w:spacing w:line="190" w:lineRule="auto" w:before="966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VII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estuvo cinco semanas en la Granja de los Tordos,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regresó en Navidad. La herida se le curó, y sus modales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mejoraron mucho. Mientras tanto, la señora la visitó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frecuentemente y puso en práctica su plan de educación,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procurando despertar en Catalina la propia estimación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haciéndole valiosos regalos de vestidos y otras cosas. De modo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cuando Catalina volvió, en vez de aquella pequeña salvaje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saltaba por la casa toda despeinada, vimos apearse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bonita jaca negra a una digna personita, cuyos rizos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pendían bajo el velo de un sombrero con plumas, envuelta en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manto largo, que tenía que sostener con las manos para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arrastrase por el suelo.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has puesto muy guapa, Catalina. No te hubiera conocido.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pareces una verdadera señorita. ¿Verdad, Francisca,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 Linton no puede compararse con ella?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—Isabel Linton no tiene la gracia natural que Catalina, pero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preciso que esta se deje conducir y no vuelva a hacerse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intratable —repuso la esposa de Hindley. —Elena, ayuda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desvestirse a la señorita Catalina. Espera, querida,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desarregles el peinado. Voy a quitarte el sombrero.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la despojó del manto apareció bajo él una bonita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chaqueta de seda a rayas, pantalones blancos y brillantes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polainas. Los perros acudieron a ella, y aunque sus ojos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resplandecían de júbilo, no se atrevió a tocar a los animales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descomponerse el atuendo. A mí me besó, pero con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precaución, pues yo estaba preparando el bollo de Navidad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encontraba toda enharinada. Después buscó con la mirada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Heathcliff. Los señores esperaban con ansia el momento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encuentro con él, a fin de juzgar las probabilidades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tenían de separarla definitivamente de su amigo.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apareció enseguida. Ya de por sí era muy Adán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por su parte se cuidaba de él antes de la ausencia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Catalina; pero entonces estaba mucho más desaseado. Yo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única que me preocupaba de hacer que se lavase una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siquiera a la semana. Los muchachos de su edad no suelen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amigos del agua. Así que (prescindiendo de su traje, que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puede suponerse después de andar tres meses entre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barro y el polvo) tenía el cabello desgreñado y la cara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cubiertas de una capa de mugre. Permanecía escondido,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mirando a la preciosa Catalina que acababa de entrar,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asombrado de verla tan bien ataviada y no hecha una facha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él.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Heathcliff? —Preguntó la joven, quitándose los guantes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descubriendo unos dedos que, de no hacer nada ni salir de casa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nunca, aparecían blancos y delicados.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—Sal, Heathcliff —gritó Hindley, congratulándose por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anticipado del mal efecto que el muchacho, con su traza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pilluelo, iba a producir a Catalina.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—Ven a saludar a la señorita como lo han hecho los demás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al ver a su amigo corrió hacia él, lo besó seis o siete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 en cada mejilla, y después, separándose un poco, le dijo,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riendo: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—¡Huy, qué negro estás y qué cara de enfadado tienes! Claro,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que me he acostumbrado a ver a Eduardo y a Isabel. ¿Me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 olvidado, Heathcliff? </w:t>
      </w:r>
    </w:p>
    <w:p>
      <w:pPr>
        <w:autoSpaceDN w:val="0"/>
        <w:autoSpaceDE w:val="0"/>
        <w:widowControl/>
        <w:spacing w:line="245" w:lineRule="auto" w:before="334" w:after="0"/>
        <w:ind w:left="262" w:right="172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—Dale la mano, Heathcliff —dijo Hindley, con aire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condescendencia.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 una vez la cosa no tiene importancia.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haré —repuso el muchacho. —No estoy dispuesto 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rían de mí.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trató de alejarse, pero Catalina le sujetó.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quise burlarme de ti. No pude contenerme al ver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aspecto. Anda, dame la mano siquiera. Si te lavas la cara y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peinas parecerás otro. Pero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¡ahora estás tan sucio!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Examinó los negros dedos que tenía entre los suyos y luego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miró el vestido, temiendo que con aquel contacto hubiese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sufrido algo que no fuera precisamente embellecerse.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—Nadie te mandaba tocarme —dijo él, separando de un tirón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mano.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—Soy tan sucio como me da la gana, y me agrada estar sucio,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seguiré estándolo.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lanzó fuera de la habitación, con gran contento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amos y enorme turbación de Catalina, que no acababa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comprender por qué sus comentarios le habían producido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exasperación.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haber ayudado a desvestirse a la recién llegada,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poner los bollos al horno y de encender la lumbre, me senté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dispuesta a entretenerme cantando villancicos, sin hacer caso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José, que me aseguraba que el tono que yo empleaba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demasiado profano. Él se marchó a su cuarto a rezar,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señores Earnshaw distraían a la joven enseñándole varios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regalitos que habían comprado para los Linton en prueba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agradecimiento por sus atenciones. Habían invitado a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a pasar el siguiente día en Cumbres Borrascosas, y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sido aceptada la invitación, contando que los hijos de Linton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tuvieran que tratar con aquel «travieso chico de lenguaje soez». </w:t>
      </w:r>
    </w:p>
    <w:p>
      <w:pPr>
        <w:autoSpaceDN w:val="0"/>
        <w:autoSpaceDE w:val="0"/>
        <w:widowControl/>
        <w:spacing w:line="27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quedé sola. La cocina olía fuertemente a las especias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guisos. Yo miraba la brillante batería de cocina, el reluciente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reloj, los vasos de plata alineados en la bandeja y la impecable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limpieza de suelo, de cuyo barrido y fregado me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preocupado con especial esmero. Todo me pareció a punto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digno de alabanza, y recordé una ocasión en que el anciano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—que siempre solía dar un vistazo en casos como aquel—,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viendo lo bien que estaba todo, me había regalado un chelín,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llamándome, además «buena moza». Luego pensé en el cariño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 sentido hacia Heathcliff y en el temor que tenía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de que fuera abandonado al faltarle él, y pensando en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situación presente del muchacho, casi me dieron ganas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llorar. Considerando después que mejor que lamentar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desdichas sería procurar remediarlas, me levanté y fui al patio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buscarle. Le encontré enseguida: estaba en la cuadra cepillando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lustroso pelo de la jaca negra y dando de comer a los demás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animales.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—Apresúrate —le dije. —La cocina está muy confortable y José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 ido a su cuarto. Procura acabar pronto para vestirte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decentemente antes de que salga la señorita Catalina.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podréis estar juntos y charlar al lado de la lumbre hasta la 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irse a dormir.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siguió haciendo su faena, procurando no mirarme.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—Anda, ven —proseguí. —Necesitarás media hora para vestirte.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un pastel para cada uno de vosotros.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Esperé otros cinco minutos; pero en vista de que no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contestaba, me fui. Catalina comió con sus hermanos. José y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celebramos una cena muy poco cordial, amenizada con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censuras y malas contestaciones mías. El pastel y el queso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estuvieron toda la noche sobre la mesa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alimento de duendes. Él estuvo trabajando hasta las nueve,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esa hora se fue a su habitación, siempre taciturno y obstinado.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estuvo hasta muy tarde preparándolo todo para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recibir a sus nuevos amigos, y una vez que entró en la cocina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buscar a su antiguo camarada, viendo que no estaba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contentó con preguntar por él y marcharse. A la mañana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siguiente, Heathcliff se levantó temprano, y como era día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fiesta, se fue, malhumorado, a los pantanos, y no volvió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aparecer hasta después de que la familia se fue a la iglesia. </w:t>
      </w:r>
    </w:p>
    <w:p>
      <w:pPr>
        <w:autoSpaceDN w:val="0"/>
        <w:autoSpaceDE w:val="0"/>
        <w:widowControl/>
        <w:spacing w:line="252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ayuno y la soledad debieron hacerle reflexionar,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regresó, después de estar un rato conmigo, me dijo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—Elena, vísteme. Voy a ser bueno.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era hora, Heathcliff —comenté. —Has disgustado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Cualquiera diría que la envidias porque la miman más que a ti.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idea de sentir envidia hacia Catalina le resultó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incomprensible, pero lo de disgustarla lo comprendió muy bien.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preguntó, poniéndose muy serio: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—¿Se ha enojado? </w:t>
      </w:r>
    </w:p>
    <w:p>
      <w:pPr>
        <w:autoSpaceDN w:val="0"/>
        <w:autoSpaceDE w:val="0"/>
        <w:widowControl/>
        <w:spacing w:line="190" w:lineRule="auto" w:before="3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 echó a llorar cuando le dije esta mañana que te habías ido.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—También yo he llorado esta noche —respondió—, y con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motivos que ella.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—¿Sí? ¿Qué motivos tenías para irte a la cama con el corazón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lleno de soberbia y el estómago vacío? Los soberbios no hacen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que dañarse a sí mismos. Pero si estás arrepentido, debes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pedirle perdón cuando vuelva. Vas arriba, le pides un beso y le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dices... Bueno; ya sabes tú lo que le tienes que decir. Pero hazlo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sinceramente, y no como si ella fuera una extraña por el hecho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la hayas visto mejor ataviada. Ahora voy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arreglármelas para vestirte de un modo que Eduardo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parezca un muñeco a tu lado. ¡Y claro que lo parece! Aunque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eres más joven que él, eres mucho más alto y doble de ancho.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Podrías turbarle de un soplo, ¿verdad?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Elena; pero aunque yo le tumbara veinte veces, no dejaría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ser él más guapo que yo. Quisiera tener el cabello rubio y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piel blanca como él, vestir bien y tener modales como los suyos,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ser tan rico como él llegará a serlo.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—¡Eso! Y llamar a mamá constantemente, y asustarte siempre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un chico aldeano te amenace con el puño y quedarte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cada vez que lloviera un poco. No seas pobre de espíritu,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Mírate al espejo y oye lo que tienes que hacer. ¿Ves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esas arrugas que tienes entre los ojos, y esas espesas cejas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contraen en lugar de arquearse, y esos dos negros demonios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jamás abren francamente sus ventanas, sino que centellean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bajo ellas corridas, como si fueran espías de Satanás? Proponte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esfuérzate en suavizar esas arrugas, levantar esos párpados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temor y convertir esos demonios en dos ángeles que vean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amigos en dondequiera que no haya enemigos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indudables. No adoptes ese aspecto de perro cerril, que parece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justificar la justicia de los puntapiés que recibe y que odia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tanto como al que le maltratara.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79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—Sí; debo proponerme adquirir los ojos y la frente de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Ya lo deseo; pero ¿crees que haciendo lo que me dices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conseguiré alguna vez tenerlos así y ser como él?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eres bueno de corazón serás agradable de cara, muchacho,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fueras un negro. Ahora que estás lavado y peinado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pareces más alegre, ¿no es verdad que te encuentras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guapo? Te aseguro que sí. Puedes pasar por un príncipe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incógnito. ¡Y a saber si tu padre no era emperador de la China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 madre reina de la India y si con sus rentas de una sola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semana no podrían comprar Cumbres Borrascosas y la Granja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los Tordos reunidas! Quizá te robaran unos marineros y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trajeron a Inglaterra. Yo, si estuviera en tu caso, me haría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figuraciones como ésas, y con ellas iría soportando las miserias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tiene que aguantar un labrador...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yo hablaba así y conseguía que Heathcliff fuese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poco desarrugando el ceño, oímos un estrépito que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principio sonaba en la carretera y luego llegó al patio. </w:t>
      </w:r>
    </w:p>
    <w:p>
      <w:pPr>
        <w:autoSpaceDN w:val="0"/>
        <w:autoSpaceDE w:val="0"/>
        <w:widowControl/>
        <w:spacing w:line="266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acudió a la ventana y yo a la puerta, en el mismo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en que los Linton se apeaban de su carruaje,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envueltos en abrigos de pieles, y los Earnshaw descendían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caballos. Catalina cogió a los muchachos de la mano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llevó a la chimenea, donde se sentaron, y cuyo fuego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enrojeció sus blancos semblantes.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estimulé a Heathcliff para que acudiera y mostrara su buen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talante; pero tuvo la desgracia de que, al abrir la puerta de la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cocina, tropezara con Hindley, que la estaba abriendo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 lado. El amo, ya porque le incomodara verle tan animado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arreglado, o quizá por complacer a la señora Linton,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empujó violentamente, y dijo a José: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—Hazle entrar en el desván hasta después de que hayamos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comido. De lo contrario, tocaría los dulces con los dedos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robaría las frutas si se le permitiera estar un solo minuto aquí.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hará nada de eso, señor —me atreví a replicar. —Y espero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participe de los dulces como nosotros.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—Participará de la paliza que le pegaré si le veo por aquí abajo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la noche —gritó Hindley. —¡Largo, vagabundo!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quieres lucirte,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¿verdad? Como te agarre esos mechones ya verás si te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pongo más largos todavía...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los tienes bastante largos —comentó el joven Linton,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acababa de aparecer en la puerta. —Le caen sobre los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la crin de un caballo. No sé cómo no le dan dolor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cabeza.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hizo aquella observación sin ánimo de molestarle,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cuyo rudo carácter no toleraba impertinencias,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viniendo de alguien a quien ya consideraba como su rival,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cogió una fuente llena de jugo de manzana caliente y se lo tiró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cara. El muchacho lanzó un grito que hizo acudir enseguida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Catalina y a Isabel. El señor Earnshaw cogió a Heathcliff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llevó a su habitación, donde sin duda le debió de aplicar un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enérgico correctivo, ya que cuando bajó estaba sofocado y rojo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la grana. Yo cogí un trapo de cocina, limpié la cara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y, no sin despecho, le dije que se había merecido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lección por su impertinencia. Su hermana se echó a llorar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volver a su casa, y Catalina, a su vez, estaba muy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disgustada de lo que ocurría.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debiste dirigirle la palabra —dijo al joven Linton. —Estaba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mal humor; ahora le pegarán, y has estropeado la fiesta...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no tengo apetito.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¿Por qué le hablaste, Eduardo?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le hablé —sollozó el muchacho, desprendiéndose de mis </w:t>
      </w:r>
      <w:r>
        <w:rPr>
          <w:rFonts w:ascii="Lexend" w:hAnsi="Lexend" w:eastAsia="Lexend"/>
          <w:b w:val="0"/>
          <w:i w:val="0"/>
          <w:color w:val="000000"/>
          <w:sz w:val="28"/>
        </w:rPr>
        <w:t>manos y terminando de limpiarse con su fino pañuelo. —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Prometí a mamá no hablarle, y lo he cumplido.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 —dijo Catalina con desdén —; cállate, que viene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hermano. No te ha matado, después de todo. No compliques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más. Cállate tú también, Isabel. ¿Te ha hecho algo alguien?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 sentarse, niños! —exclamó Hindley reapareciendo. —Ese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bruto de chico me ha hecho entrar en calor. La próxima vez,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Eduardo, tómate la venganza con tus propios puños, y eso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abrirá el apetito.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gente menuda recobró su alegría al servirse los suculentos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manjares. Todos sentían apetito después del paseo, y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consolaron fácilmente, ya que ninguno había sufrido daño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grave. El señor Earnshaw trinchaba con jovialidad, y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animaba la mesa con su conversación. Yo atendía al servicio, y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entristecía al ver que Catalina, con ojos enjutos y aire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indiferente, partía en aquel momento un ala de ganso que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plato a punto de comer.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«¡Qué niña tan insensible!», pensé. Nunca hubiera creído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suerte de su antiguo compañero de juego la tuviera tan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estaba llevándose en aquel momento un bocado a la boca,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de pronto lo soltó; las mejillas se le enrojecieron ' y por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corrieron las lágrimas. Dejó caer el tenedor y aprovechó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ocasión de inclinarse para disimular su emoción. Durante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el día anduvo como alma en pena procurando 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Pero éste había sido encerrado por Hindley,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averigüé al querer llevarle ocultamente algunas viandas.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tarde se organizó un baile, y Catalina pidió que soltaran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ya que si no Isabel no tendría pareja, pero no se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atendió y yo fui llamada a ocupar la vacante. El baile nos 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buen humor, y éste aumentó cuando llegó la banda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música de Gimmerton, con sus quince músicos, entre los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un trompeta, un trombón, clarinetes, flautas, oboes y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contrabajo, sin contar los cantantes. La banda suele recorrer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Navidad las casas ricas pidiendo aguinaldos, y su llegada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acogida con alegría. Primero cantaron los villancicos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costumbre; pero después, como a la señora Earnshaw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gustaba extraordinariamente la música, les pedimos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tocasen algo más, y lo hicieron durante el tiempo que quisimos.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a Catalina le agradaba también la música, dijo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oía mejor desde el rellano de la escalera, y con este pretexto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escabulló. Yo la seguí. Cerraron la puerta de abajo. No parecían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 reparado en nuestra ausencia. Catalina subió hasta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desván donde estaba encerrado Heathcliff. Le llamó, y aunque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al principio no quiso contestar, acabaron manteniendo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conversación a través de la puerta. Los dejé que charlaran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tranquilamente, y cuando comprendí que el concierto iba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terminar y que se iba a servir la cena a los músicos, volví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desván con objeto de alejar a Catalina. Pero no la hallé. Por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claraboya había subido al tejado y por otra entrado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buhardilla de Heathcliff. Me costó mucho convencerla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saliera. Lo hizo en compañía de Heathcliff, y se empeñó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llevara a la cocina conmigo, ya que José se había ido a casa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vecino para librarse de la «diabólica salmodia»,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llamaba a la música. Yo les advertí que no contaran conmigo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engañar al señor Hindley; pero por esta vez lo haría,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prisionero no había comido desde el día anterior. </w:t>
      </w:r>
    </w:p>
    <w:p>
      <w:pPr>
        <w:autoSpaceDN w:val="0"/>
        <w:autoSpaceDE w:val="0"/>
        <w:widowControl/>
        <w:spacing w:line="269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bajó, se sentó junto a la lumbre y yo le ofrecí muchas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golosinas; pero se sentía mal y no comió apenas, sin que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intentos de entretenerle tuvieran éxito. Había apoyado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codos en las rodillas y el mentón en las manos, y permanecía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silencioso. Le pregunté en qué pensaba y me respondió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gravedad: </w:t>
      </w:r>
    </w:p>
    <w:p>
      <w:pPr>
        <w:autoSpaceDN w:val="0"/>
        <w:autoSpaceDE w:val="0"/>
        <w:widowControl/>
        <w:spacing w:line="190" w:lineRule="auto" w:before="21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el modo de hacerle pagar esto a Hindley. No sé cuánto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habré de esperar, pero no me importa, si lo consigo al fin. ¡Ojalá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muera antes!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vergüenza, Heathcliff! —le dije. — Sólo corresponde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Dios castigar a los malos. Nosotros tenemos que saber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perdonarlos.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será Dios quien tenga esa satisfacción, que yo me reservo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–repuso.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único que necesito es saber cómo y cuándo la alcanzaré.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ya acertaré con el plan conveniente. Este pensamiento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evitará sufrir más.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estoy dando cuenta, señor Lockwood, de que estas historias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deben tener interés para usted. No sé cómo he hablado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tanto. Está usted durmiéndose. ¡Hubiera podido contarle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docena de palabras todo lo que le interesara a usted de la vida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Heathcliff!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esta interrupción, el ama de llaves se puso en pie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guardó la labor. Yo no me retiré de la chimenea. Estaba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pizca de sueño.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—Siéntese, señora Dean —le dije—, y siga con su historia media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horita más. Ha hecho bien en contarla a su manera. Me han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interesado mucho sus descripciones.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—Pero, señor, ¡si están dando las once!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igual; yo no suelo acostarme hasta muy tarde. </w:t>
      </w:r>
    </w:p>
    <w:p>
      <w:pPr>
        <w:autoSpaceDN w:val="0"/>
        <w:autoSpaceDE w:val="0"/>
        <w:widowControl/>
        <w:spacing w:line="190" w:lineRule="auto" w:before="17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Levantándome a las diez, no importa acostarse a las dos.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que no debía usted dormir hasta las diez. Pierde usted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del día. Cuando a esa hora no se ha hecho ya la mitad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faena diaria, es muy probable que no se pueda hacer el resto.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lo mismo, señora Dean... Vuelva a sentarse. Creo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tendré mañana que estarme acostado hasta después de comer,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porque, o mucho me equivoco, o no me libro de un buen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constipado.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—Confío en que no suceda así, señor. Bien; pues daré un salto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tres años, o sea hasta que la señora Earnshaw...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—No; nada de saltos. ¿No sabe usted lo que siente el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encuentra ocupado en mirar cómo una gata lame a sus gatillos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indigna cuando ve que deja de lamer una de las orejas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uno de ellos?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quien haga eso no es más que un perezoso.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crea... Bueno; yo me encuentro en ese caso ahora.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cuente usted la historia con todo detalle. En sitios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éste, las gentes adquieren a los ojos del que las observa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valor que puede compararse con el de una araña a los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quién la contempla en un calabozo. La araña en un calabozo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una importancia que no tendría en la casa de un hombre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libertad. Pero, de todos modos, el cambio no se debe sólo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distinta situación del observador. Las gentes aquí viven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honradamente, más reconcentradas en sí mismas y menos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atraídas por la parte superficial de las cosas. En un sitio así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sería capaz hasta de creer en un amor eterno, y eso que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creído siempre imposible que una pasión dure más de un año. </w:t>
      </w:r>
    </w:p>
    <w:p>
      <w:pPr>
        <w:autoSpaceDN w:val="0"/>
        <w:autoSpaceDE w:val="0"/>
        <w:widowControl/>
        <w:spacing w:line="252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—Los de aquí, cuando se nos conoce, somos como los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 otro sitio —contestó la señora Dean, algo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desconcertada por mi inesperado discurso.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—Perdone, amiga mía —repuse—; pero usted misma es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negación viviente de lo que dice. Usted, aparte de algunos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modismos locales muy secundarios, no suele hablar ni obrar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las personas de su clase. Tengo la evidencia de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pensado mucho más de lo que suelen hacerlo la mayoría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personas de su profesión. Como no ha tenido usted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ocuparse de frivolidades, ha necesitado meditar en cosas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serias.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Dean se echó a reír.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—Naturalmente, me tengo por una persona sensata — replicó—;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creo que sea por vivir recluida entre montañas y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un aspecto de las cosas, sino por haberme sometido 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severa disciplina que me hizo aprender a tener buen juicio. </w:t>
      </w:r>
    </w:p>
    <w:p>
      <w:pPr>
        <w:autoSpaceDN w:val="0"/>
        <w:autoSpaceDE w:val="0"/>
        <w:widowControl/>
        <w:spacing w:line="26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Además, señor Lockwood, he leído más de lo que usted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imagina. No hay un libro de la biblioteca que yo no haya ojeado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del que no aprendiera algo, excepto los libros griegos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latinos, o los franceses... Y aun éstos sé distinguirlos unos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otros... ¿Qué más va usted a pedir a la hija de un pobre?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modos, si se empeña en que le siga contando la historia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hasta ahora, lo mejor será que dé un salto; pero 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tres años, sino hasta el verano siguiente, o sea el de mil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setecientos setenta y ocho, hace veintitrés años... </w:t>
      </w:r>
    </w:p>
    <w:p>
      <w:pPr>
        <w:autoSpaceDN w:val="0"/>
        <w:autoSpaceDE w:val="0"/>
        <w:widowControl/>
        <w:spacing w:line="190" w:lineRule="auto" w:before="13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VIII </w:t>
      </w:r>
    </w:p>
    <w:p>
      <w:pPr>
        <w:autoSpaceDN w:val="0"/>
        <w:autoSpaceDE w:val="0"/>
        <w:widowControl/>
        <w:spacing w:line="264" w:lineRule="auto" w:before="1022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hermoso día de junio, por la mañana, nació el primer niño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había de criar y el último de la antigua raza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Earnshaw. Estábamos recogiendo heno en un prado lejano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vimos venir con una hora de anticipación 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muchacha que nos traía habitualmente el almuerzo.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niño más hermoso! —dijo. —Nunca se ha visto otro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guapo... Pero, según dice el médico, la señora vivirá muy poco.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parecer se ha ido consumiendo durante los últimos meses.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oído como se lo decía al señor Hindley, y le ha asegurado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morirá antes del invierno. Venga a casa enseguida, Elena. Tiene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cuidar del niño, darle leche y azúcar. Me gustaría estar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lugar, porque cuando la señora muera va usted a quedar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completamente a cargo del niño.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—¿Tan enferma está? —pregunté, soltando el rastrillo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anudándome las cintas del sombrero.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sí —repuso la muchacha—, aunque está muy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animada y habla como si fuese a vivir hasta ver al pequeño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hecho un hombre. No cabe en sí de alegría. Verdaderamente,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niño es una hermosura. Si yo estuviera en su caso, no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moriría. Sólo con mirar al niño sanaría, diga Kennett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quiera. Estoy loca por el pequeñín. La señora Archer llevó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angelito al amo, y no había hecho más que presentárselo,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se adelanta el viejo gruñón de Kennett, y le dice: «Señor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89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es una fortuna que su mujer le haya dado un hijo.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la vi por primera vez tuve la seguridad de que no viviría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largo tiempo, y ahora puedo decirle que no pasará del invierno.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aflija, porque la cosa no tiene remedio; pero debió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buscado usted una esposa menos endeble.»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qué contestó el amo? —pregunté a la muchacha.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una blasfemia; pero no me fijé, porque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pendiente de ver al niño.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 chica empezó a describirme al nene con entusiasmo.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apresuré a correr a casa, ya que tenía tantos deseos de verlo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ella; pero me daba pena de Hindley. Sabía que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corazón sólo había lugar para dos afectos: el de su mujer y el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sí mismo. A ella la adoraba, y me parecía imposible que pudiese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soportar su pérdida.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llegamos a Cumbres Borrascosas, él se hallaba en pie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 la puerta. Le pregunté cómo estaba el niño.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punto de echar a correr, Elena —me replicó, sonriendo.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la señora? —osé preguntarle. —Creo que el médico dice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que...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—¡Al demonio con el médico! –contestó. —Francisca está bien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semana próxima se habrá restablecido del todo. Si subes, dile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ahora iré a verla, siempre que prometa no hablar. Me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ido de la habitación porque no quería callarse, y es preciso que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guarde silencio. Dile que el señor Kennett exige que se esté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quieta.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Comuniqué aquella indicación a la señora, y ella, que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muy animada, respondió: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—Sólo hablé una palabra, Elena, y a pesar de ello salió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 llorando de la habitación. Le prometo callarme pero 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me impedirá reírme de él.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pobre no le faltó el humor hasta una semana antes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morir. Su marido seguía obstinándose en que su salud mejoraba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constantemente. El día en que Kennett le advirtió que ya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recetaba más medicinas, porque eran totalmente inútiles, 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grado a que había llegado la enfermedad, Hindley le replicó: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sé que no las necesita, ni tampoco los cuidados médicos.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 ha estado enferma del pecho. Padeció una fiebre, sí;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ya ha desaparecido. Su pulso es ahora tan normal como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mío y sus mejillas están frescas. A su mujer le decía lo mismo,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parecía creerlo. Pero una noche, mientras Francisca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reclinaba la cabeza en el hombro de su esposo y le decía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pensaba levantarse al día siguiente, le acometió un leve ataque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tos. Se abrazaron y ella fue palideciendo cada vez más,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expiró. El niño, Hareton, fue entregado a mis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cuidados. El señor Earnshaw se conformaba, respecto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pequeño, con saber que estaba bien y con oírle llorar. Pero,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parte, estaba desesperado. Su dolor era de los que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manifiestan con lamentaciones. No sollozaba ni rezaba, sino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maldecía de Dios y de los hombres, y se entregó a una vida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loco libertinaje.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Ningún criado soportó mucho tiempo el tiránico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comportamiento que nos daba, y sólo nos quedamos a su 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y yo. Yo había sido su hermana de leche y me faltó valor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abandonarle. En cuanto a José, se quedó porque así podía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mandar despóticamente a los jornaleros y arrendatarios,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porque siempre se sentía a gusto dondequiera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maldades que reprochar.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pésimos hábitos y las malas compañías que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contraído el amo constituían un lamentable ejemplo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y Heathcliff. Éste era tratado de tal manera,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hubiera sido un santo tenía que acabar convirtiéndose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 demonio. Y, en verdad, el muchacho parecía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endemoniado en aquella época. La degradación de Hindley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colmaba de placer, y su aspereza y rusticidad eran cada 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mayores.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Vivíamos en un infierno. El cura dejó de acudir a la casa,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terminaron imitándole todas las personas decentes. Nadie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trataba, excepto Eduardo Linton, que a veces venía a visitar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A los quince años, ella se transformó en la reina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comarca. Ninguna podía igualarla, y se convirtió en un ser terco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caprichoso. Desde que había dejado de ser niña, yo no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y procuraba humillar su altanería por todos los medios,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me hacía caso. Conservó un afecto constante hacia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a quien quiso como a nadie, incluso al joven Linton.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Este fue mi último señor; su retrato está ahí, sobre la chimenea. </w:t>
      </w:r>
    </w:p>
    <w:p>
      <w:pPr>
        <w:autoSpaceDN w:val="0"/>
        <w:autoSpaceDE w:val="0"/>
        <w:widowControl/>
        <w:spacing w:line="252" w:lineRule="auto" w:before="174" w:after="0"/>
        <w:ind w:left="262" w:right="272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Antes, al otro lado, estaba colgado el de su esposa, y es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pena que lo hayan quitado, porque así podría usted haberse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hecho una idea de lo que fue. ¿Puede usted separar eso de ahí?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luz de la bujía que levantaba la señora Dean distinguí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de finas facciones, muy semejante al de la joven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Cumbres, pero más pensativo y menos adusto. Era un cuadro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agradable. El cabello era rubio y levemente rizado en las sienes,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ojos grandes y reflexivos y en conjunto una figura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resultaba incluso demasiado graciosa. No me maravilló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le hubiese preferido a Heathcliff; pero pensando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 opinión debía corresponder a su aspecto, me asombro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él se hubiese sentido atraído hacia Catalina.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un bonito retrato —dijo. ¿Está parecido?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—repuso el ama de llaves. —En general, era así.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animado parecía aún más guapo.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que Catalina pasara aquellas cinco semanas con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siguió manteniendo relaciones de amistad con ellos.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disimular en su presencia su aspereza acostumbrada logró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cautivarlos a todos, en especial a Isabel, que la admiraba,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hermano, que terminó por prendarse de ella. Como esto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complacía, tenía que desarrollar un doble modo de ser, aunque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con intención aviesa. Cuando oía comentar que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un joven truhan, pero que un bruto, se cuidaba mucho de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parecerse a él; pero cuando estaba en casa mostraba muy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poca inclinación a los buenos modales, que, por otra parte,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hubieran hecho ser alabada por nadie.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señorito Eduardo no se atrevía a ir mucho a Cumbres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Borrascosas, porque la mala fama que tenía Earnshaw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asustaba y temía encontrarse con él. Le recibíamos con muchas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atenciones. El amo procuraba también no ofenderle, pues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dejaba de comprender la razón de sus asiduidades, y, como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fuera posible mostrarse amable, a lo menos procuraba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dejarse ver. Aquellas visitas me parece que no complacían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a Catalina. Esta carecía de malicia y no sabía ser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coqueta, de modo que no le agradaba que sus dos amigos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encontrasen, porque si Heathcliff mostraba desprecio hacia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ella no podía mostrarse de acuerdo, como lo hacía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Eduardo no estaba presente; y si Linton, a su vez,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expresaba antipatía hacia Heathcliff, tampoco se atrevía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contradecirle. Yo me burlé muchas veces de sus indecisiones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los disgustos que sufría por causa de ellas, y que trataba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ocultar. Me dirá usted que mi actitud era censurable,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 joven era tan soberbia, que si quería hacerla más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humilde era forzoso no compadecerla nunca. Finalmente,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encontraba otro confidente mejor, tuvo que franquearse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conmigo.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tarde en que el señor Earnshaw había salido,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resolvió hacer fiesta aquel día. Creo que tenía entonces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dieciséis años, y aunque no era tonto ni feo, su aspecto general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resultaba repelente. La educación que en sus primeros tiempos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recibiera se había disipado. Los trabajos a que le dedicaban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extinguido de él todo amor al estudio, y el sentimiento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superioridad que en su niñez le infundieran las atenciones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antiguo amo, ya no existía. Durante bastante tiempo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esforzó en mantenerse al nivel cultural de Catalina, pero tuvo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 que rendirse a la evidencia. Al comprender que ya no le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posible recuperar lo perdido, se abandonó del todo, y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 reflejaba su hundimiento moral. Tenía un aire innoble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grosero, del que actualmente no conserva nada; se hizo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insociable en extremo, y parecía complacerse en inspirar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repulsión antes que simpatía en los pocos que le trataban. </w:t>
      </w:r>
    </w:p>
    <w:p>
      <w:pPr>
        <w:autoSpaceDN w:val="0"/>
        <w:autoSpaceDE w:val="0"/>
        <w:widowControl/>
        <w:spacing w:line="259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estaba libre de ocupaciones seguía siendo el eterno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compañero de Catalina. Pero no le expresaba nunca su afecto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verbalmente, y recibía las afectuosas caricias de su amiga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corresponderlas.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día a que me refiero, entró en la habitación donde yo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ayudando a vestirse a la señorita Catalina, y anunció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decisión de no trabajar aquella tarde. Ella, que no esperaba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resolución, había citado a Eduardo, y estaba preparándose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recibirle.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—¿Tienes algo que hacer esta tarde, Catalina? —le preguntó.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¿Piensas salir?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—No; está lloviendo.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 ¿por qué te has puesto este vestido de seda?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Supongo que no esperarás a nadie...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espero a nadie, que yo sepa —repuso ella. —Pero ¿cómo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estás ya en el campo, Heathcliff? Hace más de una hora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hemos comido. Creía que te habrías ido.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—Hindley no nos libra a menudo de su odiosa presencia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replicó el muchacho. —Hoy no pienso trabajar; me quedaré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contigo.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—Mejor harías en irte —dijo la joven—, no sea que José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cuente. </w:t>
      </w:r>
    </w:p>
    <w:p>
      <w:pPr>
        <w:autoSpaceDN w:val="0"/>
        <w:autoSpaceDE w:val="0"/>
        <w:widowControl/>
        <w:spacing w:line="245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—José está cargando tierra en la peña de Penninston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volverá hasta la noche, así que no tiene por qué enterarse.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Heathcliff se sentó al lado del fuego. Catalina frunció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entrecejo y reflexionó unos momentos. Al fin encontró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disculpa para preparar la llegada de su amigo, y dijo, tras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minuto de silencio: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—Isabel y Eduardo Linton hablaron de venir esta tarde. Claro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como llueve, no espero que lo hagan; pero si se decidieran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te ven, corres peligro de que te regañen.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—Ordena a Elena que les diga que estás ocupada —insistió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hagas irme a causa de estos tontos amigos tuyos.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 me dan ganas de decirte que ellos... pero me callaré.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tienes que decir? —gritó Catalina, turbada. — ¡Ay, Elena!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agregó, desasiéndose de mis manos. —Me has despeinado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ondas. ¡Basta, déjame! ¿Qué estaba a punto de decir,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Heathcliff?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—Mira ese calendario que hay en la pared —repuso él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señalando uno que estaba colgando junto a la ventana. —Las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cruces marcan las tardes que has pasado con Linton;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puntos, las que hemos pasado juntos tú y yo. He marcado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pacientemente todos los días. ¿Los ves?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—¡Vaya una bobada! —repuso despectivamente Catalina. —¿A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qué viene eso? </w:t>
      </w:r>
    </w:p>
    <w:p>
      <w:pPr>
        <w:autoSpaceDN w:val="0"/>
        <w:autoSpaceDE w:val="0"/>
        <w:widowControl/>
        <w:spacing w:line="245" w:lineRule="auto" w:before="336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que te des cuenta de que reparo en ello —contestó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por qué he de estar siempre contigo? —replicó ella, cada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más irritada. —¿Para qué me sirve? ¿De qué me hablas tú?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haces para distraerme, un niño de pecho lo haría; y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dices, lo diría un mudo.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—Antes no me decías eso, Catalina —repuso Heathcliff,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agitado.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indicabas que te aburriera mi compañía.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—¡Vaya una compañía la de una persona que no sabe nada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dice nada! — argumentó la joven.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se levantó, pero antes de que tuviera tiempo de seguir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hablando, sentimos un rumor de cascos de caballos, y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señorito Linton entró con la cara rebosando satisfacción.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duda en aquel momento pudo Catalina comparar la diferencia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 entre los dos muchachos, porque era como pasar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cuenca minera a un hermoso valle, y las voces y modos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ambos confirmaban la primera impresión. Linton solía hablar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dulzura y pronunciaba las palabras como usted, es decir,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modo más suave que el que se emplea en la comarca.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me habré anticipado a la hora? —preguntó el joven.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dirigió una mirada.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estaba secando los platos y arreglando los cajones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aparador.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—repuso Catalina. —¿Qué estás haciendo ahí, Elena?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—Trabajar, señorita —repuse, sin irme, porque tenía orden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Hindley de asistir a las entrevistas de Linton con Catalina.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me acercó y me dijo en voz baja: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—Sal de aquí y llévate tus trapos. Cuando hay gente de fuera,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criados no están en las habitaciones de los señores.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—Ahora que el amo está fuera debo trabajar —le dije—, ya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le gusta verme hacerlo en su presencia. Estoy segura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me dispensará.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—También a mí me disgusta verte trabajar en presencia mía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replicó ella imperiosamente.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nerviosa a raíz de la disputa que había sostenido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</w:t>
      </w:r>
    </w:p>
    <w:p>
      <w:pPr>
        <w:autoSpaceDN w:val="0"/>
        <w:autoSpaceDE w:val="0"/>
        <w:widowControl/>
        <w:spacing w:line="190" w:lineRule="auto" w:before="192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lamento, señorita Catalina —respondí, continuando en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ocupación. </w:t>
      </w:r>
    </w:p>
    <w:p>
      <w:pPr>
        <w:autoSpaceDN w:val="0"/>
        <w:autoSpaceDE w:val="0"/>
        <w:widowControl/>
        <w:spacing w:line="283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Creyendo que Eduardo no la veía, me arrancó el trapo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limpieza de las manos y me aplicó un pellizco soberbio. Ya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 que yo no le tenía afecto, y que me complacía en humillar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orgullo siempre que me era posible. Así que me incorporé,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estaba de rodillas, y grité con todas mis fuerzas: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—¡Señorita, esto es un atropello, y no estoy dispuesta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consentírselo!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he tocado, embustera —me contestó, mientras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dedos se aprestaban a repetir la acción.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rabia le había encendido las mejillas, porque no sabía ocultar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sentimientos, y siempre que se enfadaba, el rostro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ponía encarnado como una brasa.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¿esto qué es? —le contesté señalando la señal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purpúrea que el brazo. </w:t>
      </w:r>
    </w:p>
    <w:p>
      <w:pPr>
        <w:autoSpaceDN w:val="0"/>
        <w:autoSpaceDE w:val="0"/>
        <w:widowControl/>
        <w:spacing w:line="252" w:lineRule="auto" w:before="336" w:after="0"/>
        <w:ind w:left="262" w:right="220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Golpeó el suelo con los pies, titubeó un momento, y después,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poderse contener, me dio una bofetada. Los ojos se me llenaron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lágrimas.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querida Catalina! —exclamó Eduardo disgustado por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violencia e interponiéndose entre las dos. </w:t>
      </w:r>
    </w:p>
    <w:p>
      <w:pPr>
        <w:autoSpaceDN w:val="0"/>
        <w:autoSpaceDE w:val="0"/>
        <w:widowControl/>
        <w:spacing w:line="28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—¡Márchate, Elena! —ordenó ella, temblando de rabia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pequeño Hareton, que estaba siempre conmigo, comenzó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a llorar y a quejarse de la «mala tía Catalina». Entonces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99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desbordó contra el niño, le cogió por los hombros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sacudió terriblemente hasta que Eduardo intervino y le sujetó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manos. El niño quedó libre; pero en el mismo momento,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asombrado joven recibió en sus propias mejillas una réplica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asaz contundente para ser tomada a juego. Se apartó de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consternado.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Cogí a Hareton en brazos y me fui a la cocina, dejando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abierta para ver cómo se desenlazaba aquel incidente.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visitante, ofendido, pálido y con los labios temblorosos,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dirigió a coger su sombrero.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«Haces bien —pensé para mí—. Aprende, da gracias a Dios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ella te haya mostrado su verdadero carácter, y vete»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—¿Adónde vas? —preguntó Catalina, avanzando hacia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puerta. Él trató de pasar, pero ella dijo con energía: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¡No quiero que te vayas!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—Debo irme —replicó él.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—contestó Catalina, sujetando el picaporte. —No te vas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todavía, Eduardo. Siéntate; no me dejes en este estado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ánimo. Pasaría una noche horrible y no quiero sufrir por causa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tuya.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—¿Crees que debo quedarme después de haber sido ofendido?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—preguntó Linton.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guardó silencio.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he avergonzado de ti —continuó diciendo el joven —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volveré más.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ojos de Catalina brillaron y las lágrimas empezaron a brotar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sus pestañas.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—Además, has mentido —dijo él.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verdad —contestó la muchacha. —Lo hice todo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querer. Anda, márchate si quieres... Ahora me pondré a llorar,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lloraré hasta que no pueda más...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dejó caer de bruces en una silla y rompió en sollozos.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llegó hasta el patio y allí se paró. Resolví infundirle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valor.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señorita —le dije— es tan caprichosa como un niño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mimado. Vale más que se vaya usted a casa, porque si no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capaz de aparentar que está enferma con tal de disgustarnos.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él miró a la ventana. El pobrecillo era tan capaz de irse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un gato lo es de dejar a medio matar un ratón o a medio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devorar un pájaro.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«Estás perdido —pensé. —Te precipitas tú mismo hacia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destino...» Y ocurrió lo que yo pensaba: se volvió bruscamente,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entró en la casa, cerró la puerta, y cuando al cabo de un rato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fui a advertirles de que el señor Earnshaw había vuelto beodo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ganas de armar escándalo, pude comprobar que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sucedido no había servido sino para aumentar su intimidad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romper los diques de su timidez juvenil, hasta el punto que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comprendido que no sólo eran amigos, sino que estaban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enamorados.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oír que Hindley había llegado, Linton se fue rápidamente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buscar su caballo y Catalina a su alcoba. Yo me ocupé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esconder al pequeño Hareton y de descargar la escopeta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señor, ya que él tenía la costumbre, cuando se hallaba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estado, de andar con ella, con grave riesgo de la vida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cualquiera que le provocara o simplemente le hiciera alguna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observación. De este modo me proponía evitar que causase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daños si en su delirio se le ocurría parar el arma. </w:t>
      </w:r>
    </w:p>
    <w:p>
      <w:pPr>
        <w:autoSpaceDN w:val="0"/>
        <w:autoSpaceDE w:val="0"/>
        <w:widowControl/>
        <w:spacing w:line="190" w:lineRule="auto" w:before="95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IX </w:t>
      </w:r>
    </w:p>
    <w:p>
      <w:pPr>
        <w:autoSpaceDN w:val="0"/>
        <w:autoSpaceDE w:val="0"/>
        <w:widowControl/>
        <w:spacing w:line="271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entró, como me temía, muy exasperado y pronunciando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tremendas imprecaciones, sorprendiéndome en el momento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trataba de ocultar a su hijo en la alacena de la cocina.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le espantaban tanto las muestras de afecto como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objeto de la ira de su padre, porque, o bien corría el riesgo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ahogara con sus brutales abrazos, o se exponía a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estrellara contra un muro. Así es que el niño permanecía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quieto en los sitios donde yo le escondía.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—¡Al fin le encuentro! —vociferó Hindley, atenazándome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cuello. —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¡Todos os habéis conjurado para matar al niño! Ahora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comprendo por qué le mantenéis siempre apartado de mí.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ayuda de Satanás, Elena, te voy a hacer tragar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cuchillo. No lo tomes a risa; acabo de echar a Kennett, cabeza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abajo, en el pantano del Caballo Negro, y ya tanto se me dan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como uno. Tengo ganas de mataros a uno de vosotros,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pararé hasta que lo haga.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—Vaya, señor Hindley —repuse—, déjeme en paz. No me gusta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sabor a arenques del cuchillo. Mejor es que me pegue un tiro,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quiere.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—¡Quiero que te vayas al diablo! —contestó. —Ninguna ley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inglesa impide que un hombre tenga una casa decorosa, y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mía es detestable. ¡Abre la boca!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—¡Ah! —dijo, soltándome de pronto. —Ahora me doy cuenta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aquel granuja no es Hareton. Perdona, Elena. Si lo fuera,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merecería que le desollaran vivo por no venir a saludarme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estarse ahí chillando como si yo fuera un espectro. Ven aquí,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engendro desnaturalizado. Yo te enseñaré a engañar 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crédulo y bondadoso. Dime Elena: ¿no es cierto que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chico estaría mejor sin orejas? El cortárselas vuelve más feroces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perros, a mí me gusta la ferocidad. Dame las tijeras. </w:t>
      </w:r>
    </w:p>
    <w:p>
      <w:pPr>
        <w:autoSpaceDN w:val="0"/>
        <w:autoSpaceDE w:val="0"/>
        <w:widowControl/>
        <w:spacing w:line="259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Apreciar tanto las orejas es un sentimiento diabólico. No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 de tenerlas cesaríamos de ser unos burros. Silencio, niño...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¡Anda, pero si es mi hijito! Sécate los ojos y bésame, pequeñín.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¡Cómo!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¿No quieres? ¡Bésame, Hareton, bésame, condenado! Señor,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¿cómo habré podido engendrar monstruo semejante? Le voy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partir la cabeza...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 debatía entre los brazos de su padre, llorando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pataleando, y redobló sus alaridos cuando Hindley se lo llevó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alto de la escalera y le suspendió en el vacío. Le grité que iba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asustar al niño y me apresuré a correr para salvarle.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llegar arriba, Hindley se había asomado a la barandilla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escuchando un  e sentía abajo, y casi se había olvidado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entre las manos.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es? —me preguntó, sintiendo que alguien se acercaba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pie de la escalera.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Reconocí el paso de Heathcliff y me asomé para hacerle señas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se detuviese, pero en el momento en que dejé de mirar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niño, éste hizo un movimiento y cayó.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Casi antes de que yo pudiera estremecerme de horror, ya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reparado en que el pequeño estaba a salvo. Heathcliff llegaba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 momento preciso, y, por un impulso instintivo, cogió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niño, lo puso en el suelo y miró al causante de lo ocurrido.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vio que se trataba del señor Earnshaw, el rostro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manifestó una impresión análoga a la que sentiría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avaro que vendiese un billete de lotería de cinco chelines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encontrase al día siguiente con que había perdido así un premio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cinco mil libras. En la expresión del rostro de Heathcliff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leía claramente cuánto le pesaba haberse convertido 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instrumento del fracaso de su venganza. Yo juraría que, de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 habido luz, hubiera remediado su error, permitiendo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niño se estrellase contra el pavimento... Pero, en fin, gracias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Dios, Hareton se salvó, y a los pocos instantes yo me hallaba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abajo, apretando contra mi corazón su preciosa carga. Hindley,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reponiéndose de su borrachera, bajó muy confuso.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—Tú has tenido la culpa —me dijo. —No has debido ponerme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niño a mi alcance. ¿Se ha lastimado?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—¿Lastimado? —grité, indignada. —Tonto será si no se muere.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asombra que su madre no se alce del sepulcro para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cómo le trata usted. Es usted peor que un enemigo de Dios.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¡Tratar así a su propia sangre!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Quiso tocar al niño, que al sentirse conmigo se había repuesto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susto; pero Hareton entonces comenzó de nuevo a gritar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 agitarse.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—¡Déjele! —le increpé. —Le odia, como le odian todos,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supuesto.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familia tan feliz tiene usted y a qué bonita situación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venido a parar!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—¡Peor será en adelante, Elena! —replicó aquel desgraciado,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volviendo a recuperar su habitual aspecto de dureza. —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Márchate y llévate al niño de aquí. Tú, Heathcliff, haz lo mismo. </w:t>
      </w:r>
    </w:p>
    <w:p>
      <w:pPr>
        <w:autoSpaceDN w:val="0"/>
        <w:autoSpaceDE w:val="0"/>
        <w:widowControl/>
        <w:spacing w:line="245" w:lineRule="auto" w:before="17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esta noche creo que no os mataré, a no ser que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ocurra pegar fuego a la casa... Ya veremos.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hablaba, se sirvió una copa de brandy.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beba más —le rogué. —Apiádese de este pobre niño,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se apiada de sí mismo.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 cualquiera le irá mejor que conmigo —me contestó. </w:t>
      </w:r>
    </w:p>
    <w:p>
      <w:pPr>
        <w:autoSpaceDN w:val="0"/>
        <w:autoSpaceDE w:val="0"/>
        <w:widowControl/>
        <w:spacing w:line="245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—¡Tenga compasión de su propia alma! —dije, intentando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arrebatarle la copa de la mano.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—¡Quia! Me encantará enviarla al infierno para castigar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Creador — repuso. — ¡Brindo por su eterna condenación!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Bebió y nos hizo salir, no sin soltar una serie de juramentos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vale no repetir. </w:t>
      </w:r>
    </w:p>
    <w:p>
      <w:pPr>
        <w:autoSpaceDN w:val="0"/>
        <w:autoSpaceDE w:val="0"/>
        <w:widowControl/>
        <w:spacing w:line="190" w:lineRule="auto" w:before="192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lástima que no se mate bebiendo! —comentó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repitiendo a su vez otra sarta de imprecaciones cuando se cerró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puerta. — Hace todo lo posible para ello, pero es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naturaleza muy robusta, y no lo conseguirá. El señor Kennett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asegura que va a vivir más que todos los de Gimmerton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encanecerá bebiendo, a no ser que le ocurra algo anormal.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senté en la cocina, y empecé a arrullar a mi corderito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dormirlo. Heathcliff cruzó la estancia, y yo pensé que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encaminaba al granero. Pero luego resultó que había preferido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tumbarse en un banco, junto a la pared, y allí permanecer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silencioso.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mecía a Hareton sobre mis rodillas y había comenzado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cantarle una canción que empieza: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de noche, y lloraban los niños, cuando en sus cuevas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gnomos lo oyeron...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pronto, la señorita Catalina asomó la cabeza por la puerta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habitación y dijo: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—¿Estás sola, Elena? </w:t>
      </w:r>
    </w:p>
    <w:p>
      <w:pPr>
        <w:autoSpaceDN w:val="0"/>
        <w:autoSpaceDE w:val="0"/>
        <w:widowControl/>
        <w:spacing w:line="187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señorita —contesté. Entonces entró y se acercó a la lumbre. </w:t>
      </w:r>
    </w:p>
    <w:p>
      <w:pPr>
        <w:autoSpaceDN w:val="0"/>
        <w:autoSpaceDE w:val="0"/>
        <w:widowControl/>
        <w:spacing w:line="259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Comprendí que quería decirme algo. En su rostro leía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ansiedad. Abrió los labios como si fuera a hablar, pero se limitó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exhalar un suspiro. Continué cantando, sin hablarle, ya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olvidado su comportamiento de antes.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—¿En dónde está Heathcliff? —preguntó.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—Trabajando en la cuadra —le dije.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no me desmintió. Quizá se hubiera dormido. Hubo un silencio. </w:t>
      </w:r>
    </w:p>
    <w:p>
      <w:pPr>
        <w:autoSpaceDN w:val="0"/>
        <w:autoSpaceDE w:val="0"/>
        <w:widowControl/>
        <w:spacing w:line="252" w:lineRule="auto" w:before="17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las mejillas de Catalina se deslizaba una lágrima.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 si estaría disgustada de su conducta, lo cual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constituido un hecho insólito en ella.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había tal cosa. No se preocupaba por nada, no siendo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lo que le concernía.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—¡Ay, querida! —dijo, finalmente. —¡Qué desgraciada soy!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una pena —repuse— que sea usted tan difícil de contentar.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tantos amigos y tan pocas preocupaciones, tiene motivos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sobra para estar satisfecha. </w:t>
      </w:r>
    </w:p>
    <w:p>
      <w:pPr>
        <w:autoSpaceDN w:val="0"/>
        <w:autoSpaceDE w:val="0"/>
        <w:widowControl/>
        <w:spacing w:line="28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—¿Quieres guardarme un secreto, Elena? —me preguntó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mirándome con aquella expresión suya que desarmaba al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enfadado, por muchos resentimientos que tuviese con ella.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—¿Merece la pena? —interrogué, menos acremente.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—Sí. Y no tengo más remedio que contártelo. Necesito saber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he de hacer. Eduardo Linton me ha pedido que me case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él, y ya le he contestado. Pero antes de decirte lo que le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respondido, dime tú qué hubiera debido contestarle.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—Verdaderamente, señorita, no sé qué responderle. Teniendo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cuenta la escena que le ha hecho usted presenciar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tarde, lo mejor hubiera sido rechazarle, porque si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todavía le pide relaciones, es que es un tonto completo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está loco.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sigues hablando así, no te contaré nada más —repuso,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levantándose malhumorada. —Le he aceptado. Dime si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hecho mal. ¡Pronto!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le ha aceptado, no hay más que hablar. ¡No va usted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retirar su palabra!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¡quiero que me digas si he obrado con acierto! —insistió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irritado tono, retorciéndose las manos y frunciendo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cejas.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—Antes de contestar, habría que tener muchas cosas en cuenta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—dije sentenciosamente. —Ante todo, ¿ama usted al señorito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no? ¡Desde luego!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la sometí a una serie de preguntas. No era del todo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indiscreto el hacerlo, ya que se trataba de una muchacha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le ama, señorita Catalina?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¡Qué pregunta! Le quiero, y basta.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suficiente. Dígame por qué.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—Bien; porque es guapo y me gusta mucho estar con él.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—Malo... —comenté.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porque es joven y de carácter alegre.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—Peor aún.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porque él me ama. </w:t>
      </w:r>
    </w:p>
    <w:p>
      <w:pPr>
        <w:autoSpaceDN w:val="0"/>
        <w:autoSpaceDE w:val="0"/>
        <w:widowControl/>
        <w:spacing w:line="190" w:lineRule="auto" w:before="75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109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no tiene nada que ver.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porque llegará a ser rico y me agradará ser la señora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acomodada de la comarca, y porque estaré orgullosa de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marido como él.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—¡Ese es el peor argumento de todos! Y dígame ¿cómo le ama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—Como todo el mundo, Elena. ¡Pareces tonta!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crea... Contésteme.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amo el suelo en que pone los pies, y el aire que le rodea,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todo lo que toca, y todas las palabras que pronuncia, y todo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mira, y todo lo que hace... ¡Le amo plenamente! Eso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—Bueno... y ¿qué más?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bien; lo tomas a juego. ¡Es demasiada maldad!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¡para mí no se trata de una broma! —dijo la joven, disgustada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contemplando distraídamente la lumbre.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tomo a juego, señorita Catalina. Usted ama al señorito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porque es guapo, y joven, y alegre y rico, y porque él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 a usted. Lo último no significaría nada. Usted le amaría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igual aunque ello no fuera así, y sólo por ello no le querría 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reuniese las demás circunstancias. </w:t>
      </w:r>
    </w:p>
    <w:p>
      <w:pPr>
        <w:autoSpaceDN w:val="0"/>
        <w:autoSpaceDE w:val="0"/>
        <w:widowControl/>
        <w:spacing w:line="245" w:lineRule="auto" w:before="334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—Claro que no; le compadecería, y puede que hasta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aborreciera si fuera feo o fuera un hombre ordinario. </w:t>
      </w:r>
    </w:p>
    <w:p>
      <w:pPr>
        <w:autoSpaceDN w:val="0"/>
        <w:autoSpaceDE w:val="0"/>
        <w:widowControl/>
        <w:spacing w:line="190" w:lineRule="auto" w:before="139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en el mundo hay otros jóvenes guapos y ricos y más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señorito Eduardo.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—Hay otros, o no; el único que he visto que sea así es Eduardo.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puede usted llegar a ver algún otro, y él, además,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será siempre joven y guapo. También podría dejar de ser rico.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tengo por qué pensar en lo por venir. Debías hablar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sentido común.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entonces, nada... Si no piensa usted más que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presente, cásese con el señorito Eduardo.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—Para eso no necesito tu permiso. Claro que me casaré con él.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me has dicho aún si hago bien o no.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muy bien si usted se casa pensando sólo en el presente.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Ahora, contésteme usted ¿qué es lo que la preocupa?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hermano se alegrará; los ancianos Linton no creo que pongan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reparo alguno; va usted a salir de una casa desordenada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 a otra muy agradable; ama usted a Eduardo, y él le ama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usted. Todo está claro y sencillo. ¿Dónde ve usted el obstáculo?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—¡Aquí y aquí o dondequiera que esté el alma! —repuso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golpeándose la frente y el pecho. —Tengo la impresión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hago mal.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¡Qué cosa tan rara! No me la explico.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—Ese es mi secreto, y te lo explicaré lo mejor que pueda, si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prometes que no te vas a burlar de mí. </w:t>
      </w:r>
    </w:p>
    <w:p>
      <w:pPr>
        <w:autoSpaceDN w:val="0"/>
        <w:autoSpaceDE w:val="0"/>
        <w:widowControl/>
        <w:spacing w:line="190" w:lineRule="auto" w:before="139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sentó a mi lado. Estaba triste, y noté que sus manos,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mantenía enlazadas, temblaban. </w:t>
      </w:r>
    </w:p>
    <w:p>
      <w:pPr>
        <w:autoSpaceDN w:val="0"/>
        <w:tabs>
          <w:tab w:pos="970" w:val="left"/>
          <w:tab w:pos="1678" w:val="left"/>
          <w:tab w:pos="3094" w:val="left"/>
          <w:tab w:pos="3802" w:val="left"/>
          <w:tab w:pos="5218" w:val="left"/>
          <w:tab w:pos="6634" w:val="left"/>
        </w:tabs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 </w:t>
      </w:r>
      <w:r>
        <w:tab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¿no sueñas </w:t>
      </w:r>
      <w:r>
        <w:tab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 </w:t>
      </w:r>
      <w:r>
        <w:tab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cosas </w:t>
      </w:r>
      <w:r>
        <w:tab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extrañas? —me </w:t>
      </w:r>
      <w:r>
        <w:tab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dijo, después </w:t>
      </w:r>
      <w:r>
        <w:tab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reflexionar un instante.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veces —contesté.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—También yo. En ocasiones, he soñado cosas que no he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olvidado nunca y que han cambiado mi modo de pensar. Han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pasado por mi alma, modificando su tonalidad, como cuando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 se le agrega vino. Y he tenido un sueño de esa clase. Te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voy a contar; pero líbrate de sonreír.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cuente, señorita —le aconsejé. —Ya tenemos aquí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bastantes penas para invocar visiones que nos angustien más. </w:t>
      </w:r>
    </w:p>
    <w:p>
      <w:pPr>
        <w:autoSpaceDN w:val="0"/>
        <w:autoSpaceDE w:val="0"/>
        <w:widowControl/>
        <w:spacing w:line="245" w:lineRule="auto" w:before="17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¡Ea!, alégrese. Mire al pequeño Hareton. ¡Ese sí que no sueña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 triste! ¿Ve cómo sonríe dulcemente?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¡y también con cuánta dulzura reniega su padre! Supongo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te acordarás de cuando era como este niño. De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modos, tienes que escucharme, Elena. No es muy largo. </w:t>
      </w:r>
    </w:p>
    <w:p>
      <w:pPr>
        <w:autoSpaceDN w:val="0"/>
        <w:autoSpaceDE w:val="0"/>
        <w:widowControl/>
        <w:spacing w:line="190" w:lineRule="auto" w:before="1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Además, no me siento con ánimos para estar alegre esta noche.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—¡No quiero oírlo! —me apresuré a contestar.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era, y soy aún, muy supersticiosa en cuestión de sueños,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semblante de Catalina se había puesto tan sombrío, que temí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escuchar el presagio de alguna horrorosa desgracia. Ella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enfadó, al parecer, y no continuó. Pasó a otro tema, y me dijo: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sería muy desgraciada si estuviera en el cielo, Elena.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no es usted digna de ir a él —respondí. —Todos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pecadores serían muy desgraciados en el cielo.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por esa razón. Una vez soñé que estaba en el cielo.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le he dicho, señorita, que no quiero enterarme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sueños. Me voy a acostar —interrumpí.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echó a reír, y me obligó a permanecer sentada.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soñé —dijo— que estaba en el cielo; notaba que aquello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era mi casa, y que, al fin, los ángeles se enfadaron tanto,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echaron. Fui a caer en medio de la maleza, en lo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alto de Cumbres Borrascosas, y me desperté entre lágrimas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alegría. Ahora, con esa explicación, podrás comprender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secreto. El mismo interés tengo en casarme con Eduardo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de ir al cielo, y si mi malvado hermano no hubiera tratado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mal al pobre Heathcliff, yo no habría pensado en ello nunca. </w:t>
      </w:r>
    </w:p>
    <w:p>
      <w:pPr>
        <w:autoSpaceDN w:val="0"/>
        <w:autoSpaceDE w:val="0"/>
        <w:widowControl/>
        <w:spacing w:line="269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mí sería una humillación casarme con Heathcliff, pero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 llegará a saber cuánto le quiero, y no porque sea guapo,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 porque hay más de mí en él que en mí misma. No sé de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estarán hechas nuestras almas; pero, sean de lo que sea,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suya es igual a la mía, y, en cambio, la de Eduardo es tan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diferente como el relámpago lo es de la luz o de la luna, 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hielo del fuego.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que ella hubiese terminado de hablar, noté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presencia de Heathcliff, que en aquel momento se incorporaba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salía. Sólo había escuchado hasta que oyó decir 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humillaría casarse con él. Inmediatamente se levantó y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fue. Pero ella, que estaba de espaldas, no reparó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movimientos ni en su marcha. Yo me había estremecido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hice una señal para que se callara.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qué? —preguntó, mirando, inquieta, en torno suyo.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José llega ya —repuse, refiriéndome al ruido del carro,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 toda oportunidad oí avanzar por el camino. —Y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vendrá con él. ¡A lo mejor estaba ahora mismo detrás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puerta!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—Desde la puerta no ha podido oírme —contestó. —Dame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para que le tenga mientras haces la cena, y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déjame cenar contigo. ¿Verdad que Heathcliff no se da cuenta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estas cosas, y que no sabe lo que es el amor?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veo por qué no ha de conocer todos estos sentimientos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repuse—, y si es de usted de quien está enamorado,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seguramente será muy desdichado, ya que en cuanto usted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case, él se quedará sin amor, sin amistad y sin todo...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¿Ha pensado en las consecuencias que tendrá para él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separación, cuando se dé cuenta de que queda enteramente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solo en el mundo, señorita Catalina?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separación ni qué quedarse solo en el mundo! —replicó,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indignada. —¿Quién había de separarnos? ¡Ay del que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intentara! Antes que abandonar a Heathcliff prescindiría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los Linton del mundo. No me propongo tal cosa.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casaría si hubiera de suceder así. Heathcliff será para mí,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me case, lo que ha sido siempre. Eduardo tendrá que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aminorar su aversión, o, por lo menos, soportarle. Y lo hará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conozca mis verdaderos sentimientos. Ya lo veo, Elena,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consideras una egoísta, pero debes comprender que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y yo nos casáramos tendríamos que vivir como 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mendigos. En cambio, si me caso con Linton, puedo ayudar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a que se libre de la opresión de mi hermano.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—¿Con el dinero de su esposo, señorita? No será eso tan fácil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usted cree. No tengo autoridad para opinar, pero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 que ese motivo es el peor de cuantos ha dado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 su matrimonio con el señorito Eduardo.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—repuso ella. —Es el mejor. Los otros se referían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satisfacer mis caprichos y a complacer a Eduardo...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puedo hacerme comprender, pero creo que tú y todos tenéis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idea de que después de esta vida hay otra. ¿Para qué había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ser creada, si antes de serlo ya estaba enteramente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contenida aquí? Todos mis dolores en este mundo han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consistido en dolores que ha sufrido Heathcliff, y los he seguido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paso a paso desde que empezaron. El pensar en él llena toda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vida. Si el mundo desapareciera y él se salvara, yo seguiría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viviendo; pero si desapareciera él y lo demás continuara igual,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podría vivir. Mi amor a Linton es como las hojas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árboles, y bien sé que cambiará con el tiempo; pero mi cariño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 como son las rocas de debajo de la tierra,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permanecen eternamente iguales sin cambiar jamás. Es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afecto del que no puedo prescindir. ¡Elena, yo soy Heathcliff!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constantemente en mi pensamiento, aunque no siempre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una cosa agradable. Tampoco yo me agrado siempre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 misma. No hables más de separarnos, porque es imposible...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Calló y escondió la cabeza en mi regazo. Pero yo la aparté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mí, porque me había hecho perder la paciencia con sus locuras.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único que saco en limpio de sus disparates, señorita —le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dije— es que ignora usted los deberes de una mujer casada,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 usted una mujer sin conciencia. Y no me importune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confidencias, porque no me las callaré.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de ésta no hablará...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 lo prometo.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iba a insistir, mas la llegada de José cortó la conversación. </w:t>
      </w:r>
    </w:p>
    <w:p>
      <w:pPr>
        <w:autoSpaceDN w:val="0"/>
        <w:autoSpaceDE w:val="0"/>
        <w:widowControl/>
        <w:spacing w:line="269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con Hareton, se fue a un extremo de la cocina, y allí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esperó mientras yo preparaba la cena. Una vez que estuvo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punto, José y yo empezamos a discutir acerca de quién debía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llevársela al señor Hindley, y sólo nos pusimos de acuerdo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casi se había enfriado. El acuerdo consistió en esperar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amo la pidiese, ya que le temíamos cuando llevaba algún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rato encerrado a solas.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aquel idiota, ¿no ha vuelto del campo todavía? ¿Qué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haciendo? </w:t>
      </w:r>
    </w:p>
    <w:p>
      <w:pPr>
        <w:autoSpaceDN w:val="0"/>
        <w:autoSpaceDE w:val="0"/>
        <w:widowControl/>
        <w:spacing w:line="245" w:lineRule="auto" w:before="334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¡Hay que ver qué holgazán! —dijo el viejo, al notar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no se hallaba allí.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—Voy a buscarle —contesté. —Debe de estar en el granero.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llamé, pero no obtuve contestación. Cuando volví, cuchicheé al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oído de Catalina que seguramente el muchacho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escuchado parte de nuestro diálogo, y le expliqué que le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visto salir de la cocina en el momento en que ella se refería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comportamiento de su hermano con él.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oírme, dio un brinco, horrorizada, dejó a Hareton en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asiento y se lanzó en busca de su compañero sin reflexionar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siquiera en la causa de la turbación que sentía. Tanto tiempo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estuvo ausente, que José propuso que no los esperásemos más,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suponiendo, con su habitual tendencia a pensar mal,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quedaban fuera para no tener que asistir a sus largas oraciones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bendición de la mesa. Añadió, pues, en bien de las almas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jóvenes, una oración más a las acostumbradas, y aún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aumentado otra en acción de gracias de no haber reaparecido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señorita ordenándole que saliese enseguida para buscar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dondequiera que estuviese y hacerle venir.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—Necesito hablarle antes de subir —dijo. —La puerta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abierta, y él debe de encontrarse lejos, porque le he llamado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el corral, y no contesta.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José, aunque hizo algunas objeciones, acabó por ponerse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sombrero y salir refunfuñando al verla tan excitada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admitía contradicción. Catalina empezó a pasearse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extremo a otro de la habitación, exclamando: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—¿Dónde estará? ¿Adónde habrá ido? ¿Qué es lo que dije,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Elena? Ya no me acuerdo. ¿Estará mortificado por lo de esta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tarde? ¡Dios mío! ¿Qué habré dicho que le ofendiera? Necesito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venga. Quiero que esté aquí.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alboroto para nada! —repuse, aunque me sentía también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bastante inquieta. — Se apura usted por poco. No creo que sea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motivo de alarma el que Heathcliff pasee por los pantanos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luz de la luna, o que esté tendido en el granero sin ganas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hablar. A lo mejor está escuchándonos. Voy a ver si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encuentro.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salí de nuevo en su busca, pero sin resultado. A José le ocurrió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mismo.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Volvió diciendo: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—¡Cuánta guerra da ese muchacho! Ha dejado abierta la verja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jaca de la señorita se ha escapado a la pradera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estropear dos haces de trigo. Ya le castigará el amo mañana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esos juegos endemoniados, y hará bien. Demasiada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paciencia tiene por tolerar tantos descuidos. Pero no sucederá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igual. Lo hemos de ver. ¡Está haciendo todo lo posible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sacar al amo de sus casillas! </w:t>
      </w:r>
    </w:p>
    <w:p>
      <w:pPr>
        <w:autoSpaceDN w:val="0"/>
        <w:autoSpaceDE w:val="0"/>
        <w:widowControl/>
        <w:spacing w:line="245" w:lineRule="auto" w:before="336" w:after="0"/>
        <w:ind w:left="144" w:right="864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—Bueno; ¿has encontrado o no a Heathcliff, so bestia? —le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interrumpió Catalina. — ¿Le has buscado como te mandé?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 más gusto hubiera buscado al caballo, y hubiera sido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razonable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—respondió. Pero no puedo encontrar ni a uno ni a otro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 tan negra como la de hoy. Y si silbo para llamarle, bien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cierto es que no vendrá. Puede que no estuviera tan sordo si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silbara usted. </w:t>
      </w:r>
    </w:p>
    <w:p>
      <w:pPr>
        <w:autoSpaceDN w:val="0"/>
        <w:autoSpaceDE w:val="0"/>
        <w:widowControl/>
        <w:spacing w:line="276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pesar de que estábamos en verano, la noche, en efecto,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oscurísima. Amenazaba tormenta, y yo les aconsejé que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sentáramos, porque seguramente la lluvia haría volver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sin necesidad de que nos ocupásemos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encontrarle. Pero Catalina no se tranquilizó. Iba y venía,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continua agitación, de un sitio a otro. Al fin, se apoyó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muro junto al camino, y allí permaneció a pesar de mis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observaciones: unas veces llamando a Heathcliff; otras,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escuchando en espera de sentirle volver, y otras, llorando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desconsoladamente. Lloraba como Hareton u otro niño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cualquiera lo hubiese hecho.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medianoche la tormenta descargó violentamente sobre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Borrascosas. Fuera efecto de un rayo o del vendaval,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árbol próximo a la casa se tronchó, y una de sus grandes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ramas cayó sobre el tejado, derribando parte del tubo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chimenea, lo que hizo que se desplomara sobre el fogón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avalancha de piedras y hollín. Creímos que había caído un rayo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 nosotros, y José se hincó de rodillas para pedir a Dios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acordara de Noé y Lot y, al enviar su castigo sobre el malo,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perdonara al justo. Yo intuí que entonces también nosotros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íbamos a ser alcanzados por la ira divina. En mi mente,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se me aparecía como Jonás, y, temiendo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viniera ya, llamé a su puerta. Respondió de tal modo y con tales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frases, que José hubo de impetrar a Dios, con redoblada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119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vehemencia, que en la hora de su ira hiciera la oportuna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distinción entre justos como él y pecadores como su amo.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fin: la tempestad cesó a los pocos minutos, sin habernos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causado ni a José ni a mí mal alguno, aunque sí a Catalina, 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haberse obstinado en continuar bajo la lluvia sin siquiera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ponerse el abrigo, ni nada a la cabeza, volvió empapada.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sentó, apoyó la cabeza en el respaldo del banco y acercó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al fuego.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—Vaya, señorita —le dije, tocándole en un hombro—; usted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empeñado en matarse... ¿Sabe qué hora es? Las doce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media. Vamos a acostarnos. No es cosa de seguir esperando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ese imbécil. Se habrá ido a Gimmerton y pernoctará allí.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comprenderá que no esperaremos que vuelva a estas horas.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Además, temerá que el señor esté despierto y que sea él quien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abra la puerta. </w:t>
      </w:r>
    </w:p>
    <w:p>
      <w:pPr>
        <w:autoSpaceDN w:val="0"/>
        <w:autoSpaceDE w:val="0"/>
        <w:widowControl/>
        <w:spacing w:line="26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debe de estar en Gimmerton —repuso José— y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maravillaría que yaciese en el fondo de una ciénaga. Esto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sido un aviso divino, y tenga en cuenta, señorita,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próxima vez le tocaría a usted. Demos gracias al Cielo por todo.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designios conducen siempre a lo mejor, aun las desgracias,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dicen las Sagradas Escrituras.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comenzó a citar pasajes de la Biblia, mencionando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capítulos y versículos correspondientes.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Harta de insistir a la terca joven para que se secara y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cambiara de ropa, los dejé: a ella, con su tiritona, y a José, con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sermones, y me fui a acostar con el pequeño Hareton,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profundamente dormido. Oí a José leer, luego le sentí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subir la escalera, y en seguida me dormí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mañana siguiente me levanté algo más tarde que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costumbre, y al bajar vi a la señorita Catalina, que seguía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sentada junto al hogar. El señor Hindley, soñoliento y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profundas ojeras, estaba en la cocina también y le preguntaba: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te pasa, Catalina? ¡Estás más abatida que un cachorro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chapuzado!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¿Por qué estás tan mojada y tan pálida?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me pasa otra casa —contestó, malhumorada, Catalina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 que he cogido una mojadura y siento frío.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Noté que el señor estaba ya sereno, y exclamé: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¡Es muy traviesa! Se caló hasta los huesos cuando la lluvia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ayer, y se ha obstinado en quedarse toda la noche al lado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lumbre. </w:t>
      </w:r>
    </w:p>
    <w:p>
      <w:pPr>
        <w:autoSpaceDN w:val="0"/>
        <w:autoSpaceDE w:val="0"/>
        <w:widowControl/>
        <w:spacing w:line="252" w:lineRule="auto" w:before="334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—¿Toda la noche?... ——exclamó, sorprendido,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—. ¿Y por qué? No habrá sido por miedo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tempestad...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ni ella ni yo deseábamos mencionar a Heathcliff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pudiéramos evitarlo, contesté que se le había antojado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quedarse allí, y ella no dijo nada. </w:t>
      </w:r>
    </w:p>
    <w:p>
      <w:pPr>
        <w:autoSpaceDN w:val="0"/>
        <w:autoSpaceDE w:val="0"/>
        <w:widowControl/>
        <w:spacing w:line="190" w:lineRule="auto" w:before="20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una mañana clara y fresca. Abrí las ventanas, y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perfumes del jardín penetraron en la estancia. Pero Catalina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—Cierra, Elena. Estoy extenuada.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sus dientes rechinaban, mientras se acercaba a la lumbre,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casi fría.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enferma —aseguró Hindley, tomándole el pulso. —Por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 no se acostó. ¡Qué condenación! Está visto que no puedo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 libre de enfermedades en esta casa. ¿Por qué te expusiste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lluvia?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 andar detrás de los muchachos, como de costumbre —se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apresuró a decir José, dando suelta a su maldita lengua. —Si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estuviera en el caso de usted, señor, les daría con la puerta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narices a todos ellos, señoritos y aldeanos. Todos los días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usted sale, el Linton se cuela aquí como un gato.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tanto, la tal Elena, ¡qué es buena también!, vigila desde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cocina, y cuando usted entra por la puerta, él sale por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opuesta. Y entonces, nuestra señorona corre al lado del otro. </w:t>
      </w:r>
    </w:p>
    <w:p>
      <w:pPr>
        <w:autoSpaceDN w:val="0"/>
        <w:autoSpaceDE w:val="0"/>
        <w:widowControl/>
        <w:spacing w:line="26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¡Hay que ver! ¡Andar a las doce de la noche a campo traviesa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aquel endiablado gitano de Heathcliff! Se imaginan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ciego; pero se equivocan. Yo he visto al joven Linton ir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venir, y te he visto a ti, ¡so bruja! —añadió mirándome—, 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atenta y avisarlos en cuanto los cascos del señor sonaron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camino.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—¡Silencio, insolente! —gritó Catalina. —Linton vino ayer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casualidad, Hindley, y le dije que se fuera cuando viniste,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supuse que no te agradaría verle dada la forma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venías.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—Mientes, Catalina; estoy seguro... Y eres una condenada idiota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—repuso su hermano. —No me hables de Linton por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momento... Dime si has estado esta noche con Heathcliff.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temas que le maltrate. Le odio; pero hace poco me hizo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favor y ello detiene mis impulsos de partirle la cabeza.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haré será echarle a la calle hoy mismo, y a partir de entonces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tened cuidado, porque todo mi mal humor caerá sobre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vosotros.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he visto a Heathcliff esta noche —contestó Catalina,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sollozando. —Si le echas de casa, me iré con él. Pero quizá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puedas hacerlo ya. Tal vez se haya ido...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angustia incontenible la dominó y empezó a proferir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sonidos inarticulados. Hindley le dirigió un chaparrón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groserías y la hizo subir a su cuarto amenazándola con que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contrario tendría verdaderos motivos para llorar. Yo hice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obedeciera, y jamás olvidaré la escena que me dio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estuvo en su alcoba. Me aterrorizó hasta el punto de que pensé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iba a volverse loca, y encargué a José que corriera a llamar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médico. El señor Kennett pronosticó un comienzo de delirio;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 que estaba enferma de gravedad, le hizo una sangría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disminuir la fiebre, y me encargó que le diese solamente leche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 de cebada, y que la vigilase mucho para impedir que se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arrojase por la ventana o por la escalera. Enseguida se marchó,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tenía excesivo trabajo, ya que entre las casas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pacientes solía haber una distancia de cuatro o cinco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kilómetros. </w:t>
      </w:r>
    </w:p>
    <w:p>
      <w:pPr>
        <w:autoSpaceDN w:val="0"/>
        <w:autoSpaceDE w:val="0"/>
        <w:widowControl/>
        <w:spacing w:line="271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Confieso que no me porté como una excelente enfermera,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y el amo tampoco lo hicieron mejor que yo; pero, pese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 y a sus propios caprichos, la enferma logró vencer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gravedad de su estado. Entretanto, la señora Linton nos hizo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varias visitas, procuró ordenar las cosas de la casa;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dándonos órdenes y reprendiéndonos, y, por fin,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Catalina estuvo mejor, se la llevó a convalecer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granja, lo que por cierto le agradecimos mucho. </w:t>
      </w:r>
    </w:p>
    <w:p>
      <w:pPr>
        <w:autoSpaceDN w:val="0"/>
        <w:autoSpaceDE w:val="0"/>
        <w:widowControl/>
        <w:spacing w:line="252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la pobre señora tuvo motivo para arrepentirse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gentileza, porque ella y su marido contrajeron la fiebre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fallecieron con un intervalo de pocos días.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joven volvió a casa más violenta y más intratable que nunca.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habíamos vuelto a saber nada de Heathcliff. Un día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me había hecho perder la paciencia, cometí la ligereza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achacarle la culpa de la desaparición del muchacho, lo que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realidad era la verdad pura, como a ella le constaba, y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acusación hizo que rompiera conmigo todo trato, excepto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inevitable para las cosas de la casa. Ello duró varios meses. </w:t>
      </w:r>
    </w:p>
    <w:p>
      <w:pPr>
        <w:autoSpaceDN w:val="0"/>
        <w:autoSpaceDE w:val="0"/>
        <w:widowControl/>
        <w:spacing w:line="259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cayó también en desgracia. No sabía callarse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pensamientos y se obstinaba en seguir sermoneándola como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fuera una chiquilla, cuando en realidad era una mujer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hecha y derecha, y, además, nuestra ama. Para colmo, el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médico había recomendado que no se la contrariase, y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consideraba que cometíamos un crimen cuando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contradecíamos en algo. No trataba tampoco a su hermano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amigos de su hermano. Hindley, a quien Kennett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hablado sinceramente, procuraba dominar sus arrebatos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excitar el mal carácter de Catalina. Incluso se portaba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demasiada indulgencia, aunque más que por afecto lo hacía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deseaba que ella honrase a la familia casándose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Le importaba muy poco que Catalina nos tratara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 como esclavos, siempre que no le importunase a él.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Linton se sintió tan entontecido como tantos otros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han estado antes que él y lo seguirán estando en lo sucesivo,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 en que llevó al altar a Catalina, tres años después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muerte de sus padres.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 mi gusto, me obligaron a abandonar Cumbres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 para acompañar a la joven señora. El pequeño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tenía entonces cinco años y yo había empezado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enseñarle a leer. La despedida fue muy triste. Pero las lágrimas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Catalina pesaban más que las nuestras. Al principio no quise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marcharme con ella, y viendo que sus ruegos no me conmovían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 a quejarse a su novio y a su hermano. El primero me ofreció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magnífico sueldo y el segundo me ordenó que me largase,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que no necesitaba mujeres en la casa, según dijo.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 haría cargo el cura. Así que no tuve más remedio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obedecer. Dije al amo que lo que se proponía era alejar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lado todas las personas decentes para precipitarse más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 en su propia ruina; besé a Hareton y me fui. Desde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entonces, el niño ha sido para mí un extraño. Aunque parezca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mentira, creo que ha olvidado por completo a Elena Dean,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se acuerda de aquellos tiempos en que él lo era todo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mundo para ella y ella todo en el mundo para él.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llegar a esta altura de su relato mi ama de llaves miró el reloj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asombró de ver que las manillas marcaban la una y media.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negó a seguir sentada ni un segundo más, y, en verdad,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sentía también bastante propicio a que su relato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aplazase. Ahora que se ha ido, voy a decidirme a acostarme,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del entorpecimiento que invade mis músculos y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cabeza. </w:t>
      </w:r>
    </w:p>
    <w:p>
      <w:pPr>
        <w:autoSpaceDN w:val="0"/>
        <w:autoSpaceDE w:val="0"/>
        <w:widowControl/>
        <w:spacing w:line="190" w:lineRule="auto" w:before="84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 </w:t>
      </w:r>
    </w:p>
    <w:p>
      <w:pPr>
        <w:autoSpaceDN w:val="0"/>
        <w:autoSpaceDE w:val="0"/>
        <w:widowControl/>
        <w:spacing w:line="271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¡Me he lucido con el principio que ha tenido mi vida de eremita!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¡Cuatro semanas enfermo, tosiendo constantemente! ¡Oh, estos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implacables vientos y estos sombríos cielos del Norte! ¡Oh,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intransitables caminos y los calmosos médicos rurales!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peor que todo, incluso que la privación de todo semblante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humano en torno mío, es la conminación de Kennett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debo permanecer en casa, sin salir, hasta que apunte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primavera… </w:t>
      </w:r>
    </w:p>
    <w:p>
      <w:pPr>
        <w:autoSpaceDN w:val="0"/>
        <w:autoSpaceDE w:val="0"/>
        <w:widowControl/>
        <w:spacing w:line="27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Heathcliff me ha hecho el honor de visitarme. Hace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siete días me envió un par de guacos, que, al parecer, son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últimos de la estación. El muy villano no está exento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responsabilidades en mi enfermedad, y no me faltaban deseos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decírselo; pero ¿cómo ofender a un hombre que tuvo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bondad de pasarse una hora a mi cabecera hablándome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temas diferentes, de píldoras y medicaciones? Su visita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constituyó para mí un gran paréntesis en mi dolencia.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estoy demasiado débil para leer. ¿Por qué, pues, no pedir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Dean que continúe relatándome la historia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vecino? La dejamos en el momento en que el protagonista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fugado y en que la heroína se casaba. Voy a llamar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 de llaves; seguramente le agradará entablar una animada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conversación conmigo durante un buen rato.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Dean acudió.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—Dentro de veinte minutos le corresponde tomar la medicina,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— empezó a decir.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¡Fuera medicinas! Lo que deseo es...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médico dice que debe usted suspender los polvos de...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—¡Con mucho gusto! Siéntese. No acerque los dedos a 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odiosa hilera de frascos. Saque la labor del bolsillo y continúe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relatándome la historia del señor Heathcliff desde el punto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suspendió el otro día. ¿Concluyó su educación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continente y volvió hecho un caballero? ¿O logró ingresar en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colegio? ¿O bien emigró a América y alcanzó una posición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exprimiendo la sangre de los naturales de aquel país? ¿O 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enriqueció más deprisa actuando en los caminos reales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Inglaterra?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—Quizá hiciera un poco de todo, señor Lockwood,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puedo garantizárselo. Como antes le dije, no sé cómo ganó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dinero, ni cómo se las arregló para salir de la ignorancia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llegado a caer. Si le parece, continuaré explicándome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modo, si cree usted que no se fatigará y que encontrará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 alguna distracción. ¿Se siente usted mejor hoy?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—Mucho mejor.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—Esa es una agradable novedad.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señorita Catalina y yo nos trasladamos a la Granja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Tordos, y ella comenzó portándose mejor de lo que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esperaba, lo que me sorprendió bastante. Parecía estar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enamoradísima del señor Linton y también demostraba mucho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afecto a su hermana. Verdad es que ellos eran muy buenos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con Catalina. Aquí no se trataba del espino inclinándose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la madreselva, sino de la madreselva abrazando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espino. No es que los unos se hiciesen concesiones a los otros,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 que ella se mantenía de pie y los otros se inclinaban. </w:t>
      </w:r>
    </w:p>
    <w:p>
      <w:pPr>
        <w:autoSpaceDN w:val="0"/>
        <w:autoSpaceDE w:val="0"/>
        <w:widowControl/>
        <w:spacing w:line="278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¿Quién va a demostrar mal genio cuando no encuentra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oposición en nadie? Yo notaba que el señor Linton tenía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miedo terrible a irritarla. Procuraba disimularlo ante ella; pero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oía contestarle destempladamente, o veía molestarse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algún criado cuando recibía alguna orden imperiosa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mujer, expresaba su descontento con un fruncimiento de cejas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era corriente en él cuando se trataba de cosas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afectasen personalmente. A veces me reprendía mi acritud,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diciéndome que el ver disgustada a su esposa le producía peor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efecto que recibir una puñalada. Procuré dominarme, a fin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contrariar a un amo tan bondadoso. Durante medio año,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pólvora, al no acercarse a ella ninguna chispa, permaneció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inofensiva como si fuese arena. Eduardo respetaba los accesos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melancolía y taciturnidad que invadían de cuando en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esposa, y los atribuía a un cambio producido en ella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enfermedad, ya que antes no los había padecido nunca.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ella se restablecía, ambos eran perfectamente felices,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su marido parecía que hubiera salido el sol.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aquello se acabó. Indudablemente, en el fondo, cada uno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debe mirar por sí mismo. Precisamente los buenos son más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129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egoístas que los dominantes. Y aquella dicha tuvo su fin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de las partes se apercibió de que no era el objeto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desvelos de la otra. En una tarde serena de septiembre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volvía del huerto llevando un cesto de manzanas que acababa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recoger. Había oscurecido ya y la luna brillaba por encima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tapia del patio produciendo sombras en los salientes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fachada del edificio. Yo dejé el cesto en los peldaños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escalera de la cocina y me detuve un momento para aspirar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aire tranquilo y suave. Mientras, oí detrás de mí una voz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decía: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—Elena, ¿eres tú?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tono profundo de aquella voz no me era desconocido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todo. Me volví para ver quién hablaba, algo desconcertada,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puerta estaba cerrada y no había visto aproximarse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a la escalera. En el portal distinguí una sombra, y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avanzar hacia allí me encontré con un hombre alto y moreno,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vestido de negro. Estaba apoyado en la puerta y tenía puesta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en el picaporte, como si tuviese la intención de abrir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«¿Quién será? —pensé. —No es la voz del señor Earnshaw.»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—Llevo una hora esperando —me dijo—, quieto como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muerto. No me atreví a entrar. ¿Es que no me conoces? ¡No soy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extraño para ti!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rayo de luna iluminó sus facciones. Tenía las mejillas lívidas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negras patillas las adornaban. Sus cejas eran sombrías y sus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 profundos, inconfundibles. Yo recordaba íntegramente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de aquellos ojos.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—¡Oh! —exclamé, levantando las manos con asombro, y aun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dudando de si debía considerarle como a un visitante corriente.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 posible que sea usted?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—Sí; soy Heathcliff —respondió, dirigiendo la vista 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ventanas, en las que se reflejaba la luna, pero de las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salía ninguna luz. —¿Están en casa?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¿Está Catalina? ¿No te alegras de verme, Elena? No te asustes.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Vamos, dime si ella está aquí. Necesito hablar a tu señora.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Anúnciale que una persona de Gimmerton desea verla.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sé lo que le parecerá —dije. —Estoy asombrada. Esto le va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hacer perder la cabeza. Sí; usted es Heathcliff... Pero ¡qué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cambiado está! Me parece imposible. ¿Ha sido usted soldado?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—Haz lo que te he dicho —me interrumpió impaciente—mente.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¡No puedo esperar más!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Entré; pero al llegar al salón donde estaban los señores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quedé parada sin saber qué decir. Al fin les pregunté,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pretexto, si querían que encendiese la luz, y abrí la puerta.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Ellos estaban sentados junto a una ventana abierta desde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veían los árboles del jardín, las incultas frondas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parque, el valle de Gimmerton cubierto por una franja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bruma... Cumbres Borrascosas se alzaba al fondo, sobre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neblina. Pero la casa no se divisaba, ya que está construida en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otra ladera del monte. El paisaje, habitación y los que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ella estaban sumidos en una maravillosa paz. Me era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violento dar el recado, y principiaba a iniciar la marcha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transmitirlo, cuando un impulso de locura me hizo volverme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decir: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—Hay ahí una persona de Gimmerton que desea verla señora.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quiere? —preguntó la señora Linton.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 lo he preguntado —repuse.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—Bien. Echa las cortinas y trae el té. En seguida vengo. Salió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habitación el señor había venido.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—Una persona que la señora no esperaba –repuse— Heathcliff;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¿no se acuerda? Aquel que vivía en casa del señor Earnshaw.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—¡Ah, el gitano, el mozo de labranza! ¿Cómo no le has dicho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quién era?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le llame por esos nombres, señor —le aconsejé—,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ofendería si le oyera. Cuando se fue estuvo muy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disgustada. Seguramente se alegrará de verle volver.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Linton se asomó a una ventana que daba al patio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gritó a su mujer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estés ahí, querida. Haz entrar a ese visitante.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 rechinar el picaporte y Catalina subió corriendo, toda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sofocada y con una excitación tal, que hasta borraba de su </w:t>
      </w:r>
    </w:p>
    <w:p>
      <w:pPr>
        <w:autoSpaceDN w:val="0"/>
        <w:autoSpaceDE w:val="0"/>
        <w:widowControl/>
        <w:spacing w:line="190" w:lineRule="auto" w:before="176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toda señal de alegría. Viéndola, casi parecía, por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exaltación, que había asistido a una terrible desgracia.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—¡Eduardo, Eduardo, —exclamó ella, jadeante— ¡Eduardo, amor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mío: Heathcliff ha vuelto!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le abrazaba hasta casi ahogarle.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—Bien, bien —repuso su esposo, un tanto mohíno. —No creo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eso hayas de estrangularme. No me parece que ese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sea un tesoro maravilloso. ¡No es como para volverse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locos porque haya vuelto!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sé que no te agrada mucho —replicó Catalina,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reprimiéndose un poco. —Pero tenéis que ser amigos ahora,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sólo sea por mí. ¿Le digo que suba?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—¿Al salón?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—¿Dónde si no? —contestó ella.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Él, algo molesto, indicó que el sitio oportuno hubiera sido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cocina. Ella le contempló entre risueña y contrariada. </w:t>
      </w:r>
    </w:p>
    <w:p>
      <w:pPr>
        <w:autoSpaceDN w:val="0"/>
        <w:autoSpaceDE w:val="0"/>
        <w:widowControl/>
        <w:spacing w:line="26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—contestó. —No voy a estar yo en la cocina. Elena, trae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mesas... Una para el señor y la señorita Isabel que son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nobles, y otra para Heathcliff y para mí, que somos plebeyos.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¿Te parece bien, querido? ¿O prefieres que le reciba en otra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parte? Si es así, dilo. Voy a buscar a nuestro visitante. ¡Me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 una felicidad demasiado grande para que sea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verdadera!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Iba a volver a salir, pero Eduardo la detuvo.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—Mándale subir —me ordenó—, y tú, Catalina, alégrate,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quieres; pero no hagas cosas absurdas. No hay por qué dar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espectáculo de recibir a un criado huido como a un hermano.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Bajé y encontré a Heathcliff esperando en el portal que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hiciesen subir. Me siguió en silencio y le conduje a presencia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amos, cuyas encendidas mejillas delataban la reciente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discusión. La señora se ruborizó más aún, y corrió hacia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le cogió las manos e hizo que Linton y él se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estrechasen, aunque a regañadientes. A la luz del fuego y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bujías me asombró más aún la transformación de Heathcliff.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había convertido en un hombre alto, atlético y bien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constituido. Mi amo parecía un jovenzuelo a su lado. Viendo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erguido continente se pensaba que debía de haber servido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Ejército. Su semblante mostraba una expresión más firme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resuelta que el del señor Linton, dejaba transparentar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inteligencia y no conservaba huella alguna de su antigua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inferioridad. En sus cejas fruncidas y en el negro fulgor de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persistía aún algo de su nativa ferocidad, pero dominada.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modales eran dignos y sobrios, aunque no graciosos. Mi 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quedó, al notar todo aquello, tan estupefacto como yo misma. </w:t>
      </w:r>
    </w:p>
    <w:p>
      <w:pPr>
        <w:autoSpaceDN w:val="0"/>
        <w:autoSpaceDE w:val="0"/>
        <w:widowControl/>
        <w:spacing w:line="252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Estuvo un momento indeciso, sin saber cómo dirigirse a él.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dejó caer la mano y esperó hasta que Linton optó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hablarle. </w:t>
      </w:r>
    </w:p>
    <w:p>
      <w:pPr>
        <w:autoSpaceDN w:val="0"/>
        <w:autoSpaceDE w:val="0"/>
        <w:widowControl/>
        <w:spacing w:line="252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—Siéntese —dijo, al fin. —Mi mujer, recordando los viejos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tiempos, me ha pedido que le acoja con cordialidad. No hay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decir que cuanto a ella la satisface, me complace a mí.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mismo digo —repuso Heathcliff. —Pasaré con mucho gusto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 una o dos horas.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no apartaba los ojos de él, como si temiese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desvaneciera cuando dejara de contemplarle. Heathcliff sólo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miraba de cuando en cuando, y en sus ojos se pintaba el placer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producía el volver a ver a su amiga. Estaban tan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satisfechos, que ni siquiera les quedaba lugar para sentirse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turbados. El señor Linton, al contrario, palidecía cada vez más,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enojo llegó al extremo cuando su mujer se puso en pie, cruzó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habitación, cogió las manos de Heathcliff y comenzó a reír.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—Mañana pensaré haber soñado —exclamó. —Me parecerá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imposible haberte visto, tocado y oído otra vez. No te merecías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acogida, Heathcliff.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¡En tres años de ausencia, en ninguna ocasión te has acordado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mí!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—Más de lo que tú hayas pensado en mí, Catalina. Hace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enteré de tu matrimonio, y entonces, mientras esperaba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abajo, sólo tenía un pensamiento: verte, contemplar tu mirada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sorpresa y de acaso fingido placer, arreglar las cuentas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pendientes con Hindley y quitarme de en medio por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propias manos. El modo que has tenido de recibirme ha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disipado estas ideas en mí; pero procura no recibirme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próxima vez de otro modo. Mas no... Creo que no me despedirás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vez. ¿Te disgustó mi ausencia realmente? Había motivos.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72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que me separé de ti he vivido amargamente.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Perdóname... ¡Todo lo he hecho por ti!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—Haz el favor de sentarte, Catalina, porque de lo contrario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vamos a tomar el té frío —dijo el señor Linton, que se esforzaba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dominarse. —Doquiera que el señor Heathcliff vaya a pasar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noche, tendrá seguramente que andar mucho, y yo, por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parte, siento sed.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se sentó, acudió Isabel y yo me retiré. La colación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duró más de diez minutos. La señora apenas probó bocado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tampoco. El visitante no estuvo más de una hora.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salió le pregunté si se iba a Gimmerton.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—Voy a Cumbres Borrascosas —repuso. —El señor Earnshaw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invitó cuando estuve esta tarde a visitarle.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¡De manera que había visto al señor Earnshaw y éste le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invitado! Acaso Heathcliff había adquirido hábitos hipócritas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regresaba con el propósito de actuar perversamente,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forma disimulada y pérfida. Tuve el presentimiento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sido preferible que permaneciera lejos de nosotros.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medianoche la señora Linton vino a mi alcoba, se sentó junto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mi lecho y me tiró del cabello.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consigo dormirme, Elena —me dijo como explicación.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Siento la necesidad de que alguien comparta mi dicha.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disgustado porque me alegro de una cosa que no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interesa, se niega a hablar y no dice más que tonterías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recriminaciones, y me trata de cruel porque quiero hablarle de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 cuando se encuentra, según él, cansado y muerto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sueño. Dice que se siente mal; en cuanto algo le contraría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sale con lo mismo. Le hice algunos elogios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y entonces, o por envidia o porque en realidad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duela la cabeza, se ha puesto a llorar. Me he levantado y me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ido.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debía usted elogiar a Heathcliff en presencia suya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contesté. —Ya sabe que de muchachos se odiaban. Tampoco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le hubiera agradado oír elogios de su esposo.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hombres son así. No hable usted a su esposo de Heathcliff, 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que quiera usted provocar un choque entre ellos.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es señal de inferioridad —dijo Catalina. —Yo no envidio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rubio cabello de Isabel, ni su piel blanca, ni el cariño que toda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familia siente hacía ella. Cuando discuto por algo con Isabel,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pones de parte suya, y yo cedo en todo, como una madre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débil y condescendiente. A su hermano le gusta que seamos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buenas amigas, y a mí también. Pero son dos niños mimados,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figuran que el mundo ha sido creado para complacerles. </w:t>
      </w:r>
    </w:p>
    <w:p>
      <w:pPr>
        <w:autoSpaceDN w:val="0"/>
        <w:autoSpaceDE w:val="0"/>
        <w:widowControl/>
        <w:spacing w:line="245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procuro complacerles, sí; pero no dejo de pensar que 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sentaría bien una lección.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usted equivocada, señora Linton —dije—; son ellos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procuran complacerla a usted. Me consta lo que pasaría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caso contrario. Ellos podrán tener algún capricho; pero,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cambio, no hacen más que amoldarse a todos sus deseos.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desee usted, señora, que no se presente alguna ocasión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probar su carácter, porque si llega ese caso, esos que usted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supone inferiores y débiles demostrarán tanta energía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misma.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ese caso, lucharemos hasta la muerte, ¿no? —repuso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echándose a reír. —Tengo tanta confianza en el amor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Eduardo, que creo que podría hasta matarle sin que él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defendiese.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entonces le aconsejé que estimara aquel cariño en cuanto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valía. </w:t>
      </w:r>
    </w:p>
    <w:p>
      <w:pPr>
        <w:autoSpaceDN w:val="0"/>
        <w:autoSpaceDE w:val="0"/>
        <w:widowControl/>
        <w:spacing w:line="271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lo estimo —contestó—, pero él no debería romper 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lágrimas por pequeñeces. Eso es una niñería. Cuando le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 que Heathcliff merecía ahora el respeto de todos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cualquiera se honraría con su amistad, ha debido mostrarse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acuerdo conmigo. Tiene que acostumbrarse a él y hasta podría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llegar a apreciarle. Heathcliff se portó bien con él, si tenemos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 los motivos que tiene para no sentir simpatía hacia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persona.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opina de su visita a Cumbres Borrascosas? —dije. —Al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parecer, se ha corregido en todo y perdona a sus enemigos,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buen cristiano. </w:t>
      </w:r>
    </w:p>
    <w:p>
      <w:pPr>
        <w:autoSpaceDN w:val="0"/>
        <w:autoSpaceDE w:val="0"/>
        <w:widowControl/>
        <w:spacing w:line="26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tan asombrada como tú —repuso ella. —Según él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explicado, fue allí para preguntar por mí, pensando que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seguirías viviendo en la casa. José se lo dijo a Hindley, y éste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salió y empezó a hacerle preguntas sobre su vida. Luego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mandó pasar. Había varias personas jugando a las cartas,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tomó parte en el juego. Mi hermano le ganó algún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dinero, y viendo que lo tenía en abundancia, le pidió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volviese de nuevo. Hindley es tan dejado, que no comprenderá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imprudencia que comete buscando la amistad de aquel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quien tanto ha ofendido. Heathcliff dice que si ha accedido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reanudar las relaciones con mi hermano es para poder verme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más frecuencia de lo que le sería posible si viviese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Gimmerton. Piensa pagar bien los gastos de su alojamiento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Borrascosas, y esto complacerá a mi hermano,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ha sido codicioso, a pesar de que cuanto coge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lo tira con la otra.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—Mal sitio es para vivir un joven —dije—. ¿No teme usted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consecuencias, señora Linton?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—Para mi amigo, no. Es lo bastante precavido para librarse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riesgo. Si algo temo, es por Hindley; pero tan bajo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caído moralmente, que dudo que pueda descender más. </w:t>
      </w:r>
    </w:p>
    <w:p>
      <w:pPr>
        <w:autoSpaceDN w:val="0"/>
        <w:autoSpaceDE w:val="0"/>
        <w:widowControl/>
        <w:spacing w:line="274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Respecto a daño físico, yo medio entre ambos. El regreso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me ha reconciliado con Dios y con los hombres. ¡He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sufrido mucho, Elena! Si él comprende cuánto, sentirá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vergüenza de ensombrecer mi alegría con sus rencores. Y todo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he aguantado por cariño hacia él. Pero ya pasó. En adelante,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dispuesta a soportarlo todo. Si el más ínfimo de los seres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diese un bofetón en una mejilla, no sólo le ofrecería la otra,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 que le pediría, además, que me perdonase. Y,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demostrarlo, voy ahora mismo a hacer las paces con Eduardo.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Buenas noches.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¡Soy tan buena como un ángel!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139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fue, pues, muy satisfecha de sí misma, y a la mañana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siguiente se hizo evidente el resultado de su decisión. Eduardo,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algo violento aún por la excesiva animación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había cejado en su enfado, y hasta consintió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fuese aquella tarde con Isabel a Cumbres Borrascosas. Ella,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cambio, le mostró tanto amor y le hizo tantas caricias,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durante varios días fue un paraíso.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—en realidad debo decir ya el señor Heathcliff—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discreto al principio en las visitas que hacía a la Granja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Tordos, como si midiese hasta dónde podía llegar con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presencia sin incomodar al señor. Catalina, a su vez, procuró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moderar sus transportes de alegría cuando llegaba él, y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consiguió Heathcliff imponer su asiduidad. El carácter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reservado que le distinguía desde la infancia le permitía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reprimir la exteriorización de su afecto. Mi amo se sosegó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momentáneamente. Pero pronto había de encontrar motivos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inquietud.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nuevo manantial de sus desventuras fue el amor que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repente sintió Isabel Linton hacia Heathcliff. Isabel era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hermosa muchacha de dieciocho años, de apariencia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infantil, muy inteligente y también de genio muy violento si se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irritaba. Su hermano, que la quería mucho, quedó consternado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notó sus sentimientos.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Aparte de la bajeza que significaba un matrimonio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ordinario y la posibilidad de que sus bienes, si no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hijos, pasaran a manos de aquel personaje, el amo comprendía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que, en el fondo, el carácter de Heathcliff, pese 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apariencias, no se había modificado. Y temblaba ante la idea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entregarle a Isabel. Él atribuyó lo ocurrido a maniobras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aunque, en verdad, Isabel se había enamorado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espontáneamente, sin que Heathcliff le correspondiera.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cierto tiempo, todos veníamos notando que un secreto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disgusto consumía a la señorita Isabel. Se hizo hosca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susceptible, y con cualquier pretexto reñía con Catalina,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riesgo de acabar con la poca paciencia de su cuñada.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principio, supusimos que no estaba bien de salud, ya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veíamos adelgazar y decaer ostensiblemente. Pero, al fin, un 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manifestó impertinente hasta el colmo. Se negó a desayunar,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diciendo que los criados no la obedecían, que Eduardo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ocupaba de ella y que Catalina la tenía cohibida. Agregó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enfriado porque habían dejado el fuego apagado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puertas abiertas expresamente para molestarla, y aún 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otras simplezas. En respuesta, la señora Linton le ordenó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acostara y la amenazó con llamar al médico. Al oír hablar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Kennett, la joven respondió en el acto que disfrutaba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excelente salud y que era la dureza de Catalina lo que la hacía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sufrir.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—¿Que soy dura contigo, niña mimada? —dijo la señora—.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¿Cuándo he sido dura contigo?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—Ayer.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—¿Ayer? —exclamó su cuñada— ¿En qué momento?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—Cuando salimos a pasear con el señor Heathcliff me dijiste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podía irme a donde quisiera para quedarte sola con él.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a eso le llamas dureza? Era una indirecta para que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dejaras solos, porque nuestra conversación no era interesante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ti —dijo Catalina, riendo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—replicó la joven. —Querías que me fuera porque sabías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agradaba estar allí. </w:t>
      </w:r>
    </w:p>
    <w:p>
      <w:pPr>
        <w:autoSpaceDN w:val="0"/>
        <w:autoSpaceDE w:val="0"/>
        <w:widowControl/>
        <w:spacing w:line="252" w:lineRule="auto" w:before="336" w:after="0"/>
        <w:ind w:left="262" w:right="804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—¿Se habrá vuelto loca? —me dijo la señora Linton. —Voy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repetir nuestra conversación, palabra por palabra, Isabel,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luego me dirás qué interés podía ofrecerte.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importaba la conversación —repuso Isabel. Lo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interesaba era estar con...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—¿Con...? —interrogó Catalina.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 él, y por eso me hiciste marcharme —repuso Isabel. —Tú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obras como el perro del hortelano, Catalina, y no puedes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soportar que amen a nadie más que a ti misma.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—Eres una impertinente —dijo la señora Linton. No puedo creer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tanta estupidez. ¿Es posible que desees que Heathcliff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admire y que le consideres un hombre agradable? Supongo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no... </w:t>
      </w:r>
    </w:p>
    <w:p>
      <w:pPr>
        <w:autoSpaceDN w:val="0"/>
        <w:autoSpaceDE w:val="0"/>
        <w:widowControl/>
        <w:spacing w:line="252" w:lineRule="auto" w:before="336" w:after="0"/>
        <w:ind w:left="262" w:right="406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amo más de lo que tú puedas amar a Eduardo —contestó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muchacha —, y estoy segura de que él me amaría si tú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mezclaras entre ambos.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—¡Ni aunque me dieran un reino quisiera estar en tu caso! —dijo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—Elena, ayúdame a hacerle comprender que está loca. Dile, dile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quién es Heathcliff: un ser indómito, sin cultura, sin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refinamiento; un campo árido cubierto de abrojos y pedernal. </w:t>
      </w:r>
    </w:p>
    <w:p>
      <w:pPr>
        <w:autoSpaceDN w:val="0"/>
        <w:autoSpaceDE w:val="0"/>
        <w:widowControl/>
        <w:spacing w:line="278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capaz sería yo de poner a aquel canario en medio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parque un día de invierno que aprobar que te enamores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Mira, niña, esa idea se te ha metido en la cabeza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no le conoces. Escucha: no te figures que oculta tesoros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bondad y ternura bajo una apariencia hosca. No imagines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 un diamante en bruto o la ostra que contiene una perla,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no. Es un hombre implacable y feroz como un lobo. Yo jamás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digo que deje tranquilos a éste o a aquel de sus enemigos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nombre del daño que podrá causarles, sino en nombre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voluntad. Si te unieses a él, Isabel, y encontrara que le estorbas,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aplastaría como si fueses un huevo de gorrión. 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absolutamente incapaz de amar a una Linton, aunque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capaz de casarse contigo por tu fortuna y por lo que puedes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llegar a tener. El vicio que le domina ahora es el amor al dinero.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lo he retratado tal como es. Fíjate en que soy amiga suya,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que si él realmente hubiera pensado en casarse contigo,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puede que yo no hubiera dicho nada, para que cayeras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redes.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la señora Linton miró con indignación a su cuñada.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¡Qué vergüenza! —dijo. —¡Eres peor que veinte enemigos,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mala amiga!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me crees? ¿Te figuras que hablo así por egoísmo? </w:t>
      </w:r>
    </w:p>
    <w:p>
      <w:pPr>
        <w:autoSpaceDN w:val="0"/>
        <w:autoSpaceDE w:val="0"/>
        <w:widowControl/>
        <w:spacing w:line="187" w:lineRule="auto" w:before="1022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segura —respondió Isabel—, y me horroriza verte.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bien —contestó Catalina. —Yo te he hablado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debía. Ahora, haz lo que te parezca bien.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egoísmo tengo que aguantar! —exclamó Isabel,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llorando, cuando su cuñada salió de la habitación. —Todos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ponen contra mí. Ella ha mentido, ¿no es cierto, Elena?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 un alma digna y sincera, y no un demonio. De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contrario, no hubiera vuelto a acordarse de Catalina.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piense más en él, señorita —le aconsejé. —El señor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 un pájaro de mal agüero: no le conviene a usted.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puedo negar que es verdad cuanto ha dicho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Ella lo conoce mejor que yo y que nadie, y nunca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pintado más malo de lo que es. Las personas honradas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ocultan sus actos. Y él, ¿cómo se ha enriquecido? ¿Qué hace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Cumbres Borrascosas, en donde vive el hombre a quien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aborrece? Se asegura que el señor Earnshaw marcha cada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peor desde que vino Heathcliff. Ambos se pasan la noche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vela. Hindley ha hipotecado todas sus tierras y no hace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jugar y beber. Me enteré de ello hace una semana; me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contó José, a quien encontré en Gimmerton. Me dijo: «Vamos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acabar viendo al juzgado en casa, Elena. El uno, antes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dejaría cortar un dedo que ayudar al otro a salir del pantano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hunde más cada vez. Y éste es el amo, Elena. Y la cosa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avanza deprisa. No teme ni a la justicia, ni a San Juan, ni a San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Pedro, ni a San Mateo, ni a nadie. Al contrario: se ríe de ellos.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¿qué me dices del tal Heathcliff? ¡Ya puede reírse, ya, de 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juego diabólico! ¿No os cuenta, cuando os visita, la buena vida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da entre nosotros? Pues se levantan al caer el sol,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cierran las ventanas, juegan y beben brandy hasta el mediodía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día siguiente. Entonces, aquel loco se marcha a su cámara,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jurando, y el otro miserable se embolsa los dineros, duerme,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harta de comer y después va a divertirse con la mujer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vecino. Por supuesto que cuenta a doña Catalina cómo se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hinchando la bolsa con el dinero del amo, que en paz descanse. </w:t>
      </w:r>
    </w:p>
    <w:p>
      <w:pPr>
        <w:autoSpaceDN w:val="0"/>
        <w:autoSpaceDE w:val="0"/>
        <w:widowControl/>
        <w:spacing w:line="252" w:lineRule="auto" w:before="17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se precipita por el camino de perdición, a lo que él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estimula cuanto puede». José, señorita Isabel, es un viejo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bribón, pero no un embustero, y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¿verdad que, si su relato sobre Heathcliff es cierto, usted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casaría jamás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un hombre así?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quiero escuchar, Elena —me dijo Isabel. —Te has puesto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acuerdo con los demás... ¡Con qué malevolencia procuráis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convencerme de que no hay dicha posible en el mundo! </w:t>
      </w:r>
    </w:p>
    <w:p>
      <w:pPr>
        <w:autoSpaceDN w:val="0"/>
        <w:autoSpaceDE w:val="0"/>
        <w:widowControl/>
        <w:spacing w:line="264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sé si hubiera llegado a dominar su capricho o no,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tuve poco tiempo para reflexionar sobre él. Al día siguiente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hubo un juicio en la villa cercana, y mi amo tuvo que asistir.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enterado de ello, nos visitó más temprano que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costumbre. Catalina e Isabel estaban en la biblioteca, y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permanecían silenciosas, mirándose con hostilidad. Isabel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alarmada por la indiscreta revelación que había hecho,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Catalina realmente ofendida contra su cuñada, de la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burlaba, pero a la que no quería permitir que se burlase de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vez. Cuando vio por la ventana que llegaba Heathcliff,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alegró. Yo estaba limpiando la chimenea, y descubrí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labios una maligna sonrisa. Isabel, absorta en sus reflexiones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lectura, no percibió a Heathcliff hasta que éste entró,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ya era tarde para irse, lo que hubiera hecho, sin duda,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buena gana.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—Llegas oportunamente —exclamó jovialmente la señora,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acercándole una silla. — Allí tienes a dos mujeres necesitadas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tercero que rompa el hielo que se ha establecido entre ellas.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me enorgullezco de haber encontrado a alguien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te quiere más que yo. Sin duda te sentirás halagado. No;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Elena; no la mires... Se trata de mi pobre cuñadita, a la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le parte el corazón sólo con verte. ¡En tus manos está llegar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hermano de Eduardo! ¡No te vayas, Isabel! —exclamó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sujetando a la joven que, indignada, quería marcharse. —Nos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peleábamos por ti como gatas, Heathcliff, y me ha vencido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nuestro torneo de alabanzas y admiraciones. Aún me ha dicho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más, y es que si yo me separara de vosotros por un momento,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flecharía de tal modo, que tu alma quedaría eternamente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ligada a la suya, mientras que yo sería relegada al olvido.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—¡Catalina! —dijo Isabel, procurando apelar a toda su dignidad.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agradeceré que te atengas a la verdad y que no te burles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mí ni aun en broma. Señor Heathcliff, tenga la bondad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pedir a su amiga que me deje. Ella olvida que usted y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somos amigos íntimos y que a mí me disgusta lo que la divierte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ella.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visitante no contestó. Tomó asiento, indiferente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admiración que había despertado. Isabel se volvió a su cuñada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le rogó que la dejase en paz.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—¡Quia! —respondió la señora Linton. —No quiero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llames otra vez el perro del hortelano. Tienes que quedarte.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¿no te congratulan mis agradables noticias? Isabel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dice que el amor que Eduardo siente hacia mí no es nada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comparación al que siente hacia ti. Dijo algo parecido, ¿verdad,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Elena? Y no ha querido comer desde que ayer le hice separarse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tu lado. </w:t>
      </w:r>
    </w:p>
    <w:p>
      <w:pPr>
        <w:autoSpaceDN w:val="0"/>
        <w:autoSpaceDE w:val="0"/>
        <w:widowControl/>
        <w:spacing w:line="252" w:lineRule="auto" w:before="336" w:after="0"/>
        <w:ind w:left="262" w:right="586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 —dijo Heathcliff, volviéndose hacia ella —que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de acuerdo contigo y que, al menos por ahora, no siente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deseo alguno de estar a mi lado.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contempló fijamente a Isabel con la expresión con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pudiera mirar a uno de esos extraños y repulsivos animales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contemplan por su rareza a pesar de la repugnancia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producen. La jovencita no podía más. Se ruborizó y palideció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espacio de pocos segundos y, al ver que no lograba desasirse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Catalina, esgrimió sus uñas y trazó en la piel de su cuñada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varios sangrientos arañazos.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—¡Caramba, qué tigresa! —exclamó la señora Linton soltándola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sentir el dolor. — ¡Por amor de Dios, márchate y que no te vea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la cara! ¡Mira que mostrar tus garras a tu preferido...! ¡Eres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tonta! ¿No comprendes lo que él pensará? Fíjate, Heathcliff,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instrumentos de tortura. ¡Cuidado con los ojos!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cortaría los dedos como osara amenazarme —dijo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brutalmente cuando la joven hubo salido. —Pero ¿por qué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atormentado a esa muchacha, Catalina? No hablabas en serio,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¿eh?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 dicho la verdad —repuso ella. —Está sufriendo por ti hace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varias semanas. Esta mañana se puso furiosa porque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mencioné todos tus defectos, a fin de aminorar la pasión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siente hacia ti. No pienses más en ello. Sólo me he propuesto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castigarla por su insolencia. La quiero demasiado,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dejarte que la caces y la devores. </w:t>
      </w:r>
    </w:p>
    <w:p>
      <w:pPr>
        <w:autoSpaceDN w:val="0"/>
        <w:autoSpaceDE w:val="0"/>
        <w:widowControl/>
        <w:spacing w:line="266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yo la quiero lo suficientemente poco para no proponérmelo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—contestó él—, a no ser que lo hiciera para proceder con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un vampiro. Oirías cosas extraordinarias si yo viviera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esa asquerosa muñeca. Lo habitual sería pintarle en la cara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los colores del arco iris y ponerle a menudo negros esos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 azules tan odiosamente parecidos a los de su hermano.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¡si son deliciosos! —dijo Catalina. —Son ojos de paloma,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 de ángel...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la heredera de su hermano, ¿no? —preguntó él tras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corto silencio.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disgustaría que lo fuese —contestó Catalina. —¡Quiera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Cielo que antes de que eso suceda, media docena de sobrinos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hereden todo! No pienses en esto y recuerda que codiciar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bienes de tu prójimo equivale, en este caso, a codiciar los míos.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serían menos tuyos si los tuviera yo —observó Heathcliff.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aunque Isabel sea tonta, no creo que sea tan loca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eso. Lo mejor es dejarlo, como tú dices.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hablaron más de ello, y Catalina debió incluso de olvidarlo.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otro debió de recordar aquello varias veces durante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tarde. Le noté sonreír sin motivo aparente y caer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meditación de mal agüero cada vez que la señora Linton salía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habitación.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Resolví vigilarle. Yo me sentía más inclinada al amo que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ya que él era bueno y honrado. Es verdad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respecto a ella no podía decirse que no lo fuese, pero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confiaba muy poco en sus principios y tenía escasísima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simpatía hacia sus sentimientos. Ansiaba algo que librase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 y a la vez a Cumbres Borrascosas de la mala in—fluencia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Heathcliff. Sus visitas eran una obsesión para mí. Y creo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para el amo. Su residencia en Cumbres Borrascosas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preocupaba extraordinariamente. Yo tenía la impresión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Dios había abandonado allí, en plena locura, a la oveja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descarriada, y que el lobo esperaba, atento, el momento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oportuno para precipitarse sobre ella y destrozarla. </w:t>
      </w:r>
    </w:p>
    <w:p>
      <w:pPr>
        <w:autoSpaceDN w:val="0"/>
        <w:autoSpaceDE w:val="0"/>
        <w:widowControl/>
        <w:spacing w:line="190" w:lineRule="auto" w:before="18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149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XI </w:t>
      </w:r>
    </w:p>
    <w:p>
      <w:pPr>
        <w:autoSpaceDN w:val="0"/>
        <w:autoSpaceDE w:val="0"/>
        <w:widowControl/>
        <w:spacing w:line="271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veces, meditando sobre estas cosas a solas, me levantaba,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poseída de un súbito terror, me ponía el sombrero y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ocurría ir a ver lo que sucedía en Cumbres Borrascosas. Tenía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convicción de que mi deber era hablar a Hindley de lo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gente decía de él. Pero cuando recordaba lo empecinado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en sus vicios, me faltaba valor para entrar en su casa,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comprendiendo que mis palabras sólo podrían surtir efectos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muy dudosos.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vez, yendo a Gimmerton me desvié un tanto de mi camino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me paré ante la cerca de la propiedad. Era una tarde clara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fría. La tierra estaba desolada por el invierno y el camino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extendía ante mi vista endurecido y seco. Llegué a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bifurcación del sendero. Hay allí un jalón de piedra arenisca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grabadas las letras C.B. en su cara que mira al norte; G.,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que mira al este, y G.T. en la que da al sudeste. Esta piedra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sirve para marcar las distintas direcciones: las cumbres,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pueblo y la granja. El sol bañaba con sus dorados rayos la parte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alta del hito. Esto me hizo pensar en el verano, y un aluvión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infantiles recuerdos acudió a mi mente. Aquel sitio era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preferido por Hindley y por mí veinte años atrás. Durante largo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rato estuve contemplando el mojón. Inclinándome, vi junto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base un agujero donde solíamos almacenar guijarros, conchas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caracol y otras menudencias, que todavía continuaban allí. Y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tuve la alucinación de que veía a mi antiguo compañero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juegos excavando la tierra con un pedazo de pizarra.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—¡Pobre Hindley! —murmuré sin querer.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pareció que el niño alzaba el rostro y me miraba a la cara. </w:t>
      </w:r>
    </w:p>
    <w:p>
      <w:pPr>
        <w:autoSpaceDN w:val="0"/>
        <w:autoSpaceDE w:val="0"/>
        <w:widowControl/>
        <w:spacing w:line="252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visión desapareció inmediatamente, pero en el acto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experimenté un vivo deseo de ir a Cumbres Borrascosas.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sentimiento supersticioso me impulsaba.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«¡Podría haber muerto o estar a punto de morir!», pensé,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relacionando aquella alucinación con un presagio fatídico.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agitación aumentaba a medida que me iba acercando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casa, y al final temblaba todo mi cuerpo. Al ver un niño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desgreñado apoyando la cabeza contra los barrotes de la verja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tuve la impresión de que la aparición se había adelantado a mí.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pensando más despacio comprendí que debía ser Hareton,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Hareton, al que no veía hacía tiempo.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—¡Dios te bendiga, querido! —exclamé. —Hareton, soy Elena,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separó de mí y cogió un pedrusco. </w:t>
      </w:r>
    </w:p>
    <w:p>
      <w:pPr>
        <w:autoSpaceDN w:val="0"/>
        <w:autoSpaceDE w:val="0"/>
        <w:widowControl/>
        <w:spacing w:line="245" w:lineRule="auto" w:before="334" w:after="0"/>
        <w:ind w:left="144" w:right="288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 venido a ver a tu padre, Hareton —le dije, comprendiendo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si se acordaba de Elena, al menos no recordaba mi figura.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Esgrimió la piedra y, aunque intenté calmarle, me la arrojó,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alcanzándome en el sombrero. Al propio tiempo, el pequeño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soltó una retahíla de maldiciones que, conscientes o no, emitía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firmeza de quien sabe lo que dice. Sentí más dolor que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cólera y me faltó poco para llorar. Saqué una naranja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bolsillo y se la ofrecí. Dudó un momento, y, de pronto, me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quitó bruscamente de las manos, como si creyera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intentaba engañarle. Le mostré otra, pero guardándome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ponerla al alcance de su mano.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te ha enseñado esas bonitas palabras, hijo? —le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pregunté. —¿El cura?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—¡Malditos seáis el cura y tú! —contestó. —¡Dame eso! </w:t>
      </w:r>
    </w:p>
    <w:p>
      <w:pPr>
        <w:autoSpaceDN w:val="0"/>
        <w:autoSpaceDE w:val="0"/>
        <w:widowControl/>
        <w:spacing w:line="281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me dices quién te ha enseñado a hablar así, te lo daré.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diablo de papá —replicó.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papá, ¿qué te enseña? —seguí preguntando. </w:t>
      </w:r>
    </w:p>
    <w:p>
      <w:pPr>
        <w:autoSpaceDN w:val="0"/>
        <w:autoSpaceDE w:val="0"/>
        <w:widowControl/>
        <w:spacing w:line="281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lanzó sobre la fruta, pero yo la quité pronto de su alcance.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—Nada —me contestó. —No quiere que esté a su lado,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reniego de él y digo palabrotas. </w:t>
      </w:r>
    </w:p>
    <w:p>
      <w:pPr>
        <w:autoSpaceDN w:val="0"/>
        <w:autoSpaceDE w:val="0"/>
        <w:widowControl/>
        <w:spacing w:line="278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es acaso el diablo quien te enseña a maldecir a papá?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¡Ah!, no.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entonces?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—Heathcliff. </w:t>
      </w:r>
    </w:p>
    <w:p>
      <w:pPr>
        <w:autoSpaceDN w:val="0"/>
        <w:autoSpaceDE w:val="0"/>
        <w:widowControl/>
        <w:spacing w:line="28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pregunté si quería al señor Heathcliff y me dijo que sí.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preguntarle los motivos, repuso: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él trata mal a papá, como papá me trata a mí,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él reniega de papá, como papá reniega de mí, y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deja hacer todo lo que quiero. </w:t>
      </w:r>
    </w:p>
    <w:p>
      <w:pPr>
        <w:autoSpaceDN w:val="0"/>
        <w:autoSpaceDE w:val="0"/>
        <w:widowControl/>
        <w:spacing w:line="190" w:lineRule="auto" w:before="75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¿el cura no te enseña a leer y escribir?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—No. Han dicho que le partirían la cabeza si entrara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¡Heathcliff lo ha jurado!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di la naranja y encargué que dijera a su padre que una mujer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llamada Elena Dean quería verle. Se dirigió a la casa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sendero; pero en lugar de Hindley salió Heathcliff. Al verle, eché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correr como si hubiera visto a un fantasma. Esto no tiene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relación con el asunto de la señorita Isabel más que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influyó para que yo redoblara mis precauciones y procurara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influjo pernicioso de aquel hombre no se extendiera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Granja, lo cual me costó, por cierto, una disputa con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primer día que Heathcliff volvió a casa, la señorita Isabel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en el corral dando de comer a las palomas. Hacía tres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días que no hablaba con su cuñada, pero había prescindido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de sus protestas, con gran contento de todos. </w:t>
      </w:r>
    </w:p>
    <w:p>
      <w:pPr>
        <w:autoSpaceDN w:val="0"/>
        <w:autoSpaceDE w:val="0"/>
        <w:widowControl/>
        <w:spacing w:line="269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generalmente, no decía a Isabel ni una palabra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superflua; pero esta vez, después de lanzar una ojeada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—yo estaba en la ventana de la cocina, pero me retiré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que no me viera, se acercó a ella y le habló. La joven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turbada y parecía ansiosa de alejarse, pero él la retuvo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el brazo. Isabel separó la cara. Él le hizo una pregunta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señorita no quería contestar, al parecer. Él volvió a mirar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casa, y, creyendo que nadie le veía, tuvo el descaro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besar a Isabel.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judas, traidor! —proferí. —¿Conque eres también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villano, un hipócrita seductor?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pasa, Elena? —dijo Catalina, que entraba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momento, sin que yo, absorta en la escena que contemplaba,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notado. </w:t>
      </w:r>
    </w:p>
    <w:p>
      <w:pPr>
        <w:autoSpaceDN w:val="0"/>
        <w:autoSpaceDE w:val="0"/>
        <w:widowControl/>
        <w:spacing w:line="187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—¡Su miserable amigo! —exclamé furiosa. —¡El villano Heathcliff! </w:t>
      </w:r>
    </w:p>
    <w:p>
      <w:pPr>
        <w:autoSpaceDN w:val="0"/>
        <w:autoSpaceDE w:val="0"/>
        <w:widowControl/>
        <w:spacing w:line="252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entra; nos ha visto... ¡A ver qué excusa le da a usted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explicarle por qué hace el amor a la señorita después de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 que la despreciaba!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Linton vio cómo Isabel se soltaba y echaba a correr. </w:t>
      </w:r>
    </w:p>
    <w:p>
      <w:pPr>
        <w:autoSpaceDN w:val="0"/>
        <w:autoSpaceDE w:val="0"/>
        <w:widowControl/>
        <w:spacing w:line="252" w:lineRule="auto" w:before="17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entró inmediatamente. Yo di rienda suelta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indignación, pero Catalina me mandó callar, amenazándome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expulsarme de la cocina.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—¡Cualquiera diría que tú eres la señora! —exclamó. Procura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meterte en lo que no te importa —y agregó, dirigiéndose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Heathcliff—: ¿Qué te propones? Ya te he advertido que dejes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paz a Isabel. Prescinde de hacerlo, a no ser que te hayas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cansado de venir aquí y quisieras que Linton te prohíba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entrada.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—¡Dios lo quiera! —contestó el rufián. —¡Le odio cada día más!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Dios no le conserva paciente y pacífico, acabaré por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resistir el deseo que siento de enviarle al otro mundo.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—¡Cállate y no me exasperes! —ordenó Catalina. —¿Por qué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olvidado lo que te dije? ¿Fue Isabel la que te buscó?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te importa? —contestó. —Puedo besarla, si ella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consiente. No soy tu marido; no tienes derecho a estar celosa.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estoy celosa de ti, sino por ti —contestó la señora.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Cálmate. Si te gusta Isabel, te casarás con ella. Pero dime si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amas de verdad, Heathcliff.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¿Ves cómo no contestas? Estoy segura de que no te interesa.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—¿Aprobaría el señor Linton que su hermana se casase con 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—interrogué.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aprobaría —replicó Catalina con tono decisivo. </w:t>
      </w:r>
    </w:p>
    <w:p>
      <w:pPr>
        <w:autoSpaceDN w:val="0"/>
        <w:autoSpaceDE w:val="0"/>
        <w:widowControl/>
        <w:spacing w:line="259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—También podría evitarse esa molestia —dijo Heathcliff—,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yo no necesito su consentimiento para nada. Y a ti,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te diré dos palabras, ya que se presenta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oportunidad. Entérate de que me has tratado horriblemente,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¿comprendes?, horriblemente. Si te figuras que no lo sé, 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mema; y si te imaginas que me consuelas con palabras dulces,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eres una idiota; y si piensas que no me tomaré venganza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ello, pronto te convencerás de lo contrario. Me alegro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hayas dicho el secreto de tu cuñada, y te juro que sabré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sacarle partido. ¡No te interpongas en mi camino! </w:t>
      </w:r>
    </w:p>
    <w:p>
      <w:pPr>
        <w:autoSpaceDN w:val="0"/>
        <w:autoSpaceDE w:val="0"/>
        <w:widowControl/>
        <w:spacing w:line="190" w:lineRule="auto" w:before="20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96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¿qué es esto? —exclamó, asombrada, la señora Linton.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te he tratado mal y vas a vengarte! ¿Cómo vas a vengarte,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ingrato? ¿Cuándo te he tratado horriblemente yo?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me vengaré de ti —dijo Heathcliff con menos violencia.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 ése mi proyecto. El tirano oprime a sus esclavos, y estos,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lugar de volverse contra él, se vengan en los que tienen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debajo. Atorméntame cuanto quieras, si ello te divierte,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déjame divertirme del mismo modo, y guárdate muy bien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burlarte de mí. Ya que has derruido mi palacio, no te empeñes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erigir en sus ruinas una choza y hacerme habitar en ella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caridad. Si yo creyese que tenías interés en que me casase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Isabel, me haría un tajo en la garganta antes de hacerlo.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lo que te ofende es que yo no esté celosa? —gritó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</w:t>
      </w:r>
    </w:p>
    <w:p>
      <w:pPr>
        <w:autoSpaceDN w:val="0"/>
        <w:autoSpaceDE w:val="0"/>
        <w:widowControl/>
        <w:spacing w:line="26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no me volveré a preocupar de buscarte esposa,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apures. Sería como ofrecer al diablo un alma condenada.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encanta provocar tragedias. Ahora que Eduardo ha dominado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disgusto que le produjo tu llegada y que yo empiezo a 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tranquila, tú te empeñas en buscar camorra. Peléate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Eduardo, si quieres, y engaña a su hermana, y así te habrás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vengado de mí, y mucho más de lo que pudieras imaginarte.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conversación cesó por el momento. La señora Linton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sentó, ceñuda y silenciosa, al lado del fuego. El demonio,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estado sumiso a ella, se había convertido en indomable.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permaneció en pie ante la lumbre, cruzado de brazos,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52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maquinando, sin duda, perversos planes, y yo los abandoné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fui a buscar al amo. Éste estaba extrañado de no ver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mujer.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—¿Has visto a la señora? —me preguntó.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en la cocina, señor —respondí. —Está enfadada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conducta que observa el señor Heathcliff, y, si me quiere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caso, creo que convendría poner coto a sus visitas.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 es peligroso ser demasiado bueno… </w:t>
      </w:r>
    </w:p>
    <w:p>
      <w:pPr>
        <w:autoSpaceDN w:val="0"/>
        <w:autoSpaceDE w:val="0"/>
        <w:widowControl/>
        <w:spacing w:line="27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relaté la escena del patio y la disputa que se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producido a continuación, tan exactamente como me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permitió mi atrevimiento. Pensaba que no causaría mucho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perjuicio a la señora, a no ser que ella misma se empeñase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causárselo tomando la defensa del intruso. El señor Linton tuvo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contenerse mucho para oírme hasta el fin. Y sus frases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indicaban claramente que no dejaba por un momento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achacar a su mujer toda la culpa de lo ocurrido.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—¡Esto es intolerable! —exclamó. —¡Es ignominioso que le tenga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amigo y que me obligue a aceptar su trato! Llama a dos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criados. Catalina no continuará discutiendo con ese rufián.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¡Ya he sido demasiado condescendiente!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Mandó a los sirvientes que esperasen en el pasillo, y, seguido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mí, se dirigió a la cocina. La señora, en aquel instante,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hablaba acaloradamente. Heathcliff estaba junto a la ventana,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acobardado, al parecer, por los reproches de Catalina. Fue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primero en ver al señor, y le hizo un gesto para que callase.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le obedeció inmediatamente.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es esto? —dijo Linton dirigiéndose a Catalina—. ¿Qué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noción tienes del decoro para permanecer aquí después de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te ha dicho ese miserable? Tal vez no das importancia a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 porque estás acostumbrada a su clase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conversación. Pero yo no lo estoy ni quiero estarlo.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—¿Has permanecido escuchando en la puerta, Eduardo?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preguntó ella en tono calculadoramente frío, a fin de provocar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esposo, mostrándole a la vez su desprecio.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al oír a Eduardo, había levantado la vista, y ahora,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 Catalina, soltó la carcajada, con el propósito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reparara en él. Y lo consiguió, pero no que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perdiera al momento el dominio de sí mismo.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—Hasta hoy he sido tolerante con usted, señor —pronunció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secamente. —No porque desconociera su despreciable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carácter, sino porque creía que no toda la culpa de tenerla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suya. Y también porque Catalina deseaba conservar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amistad. Pero si accedía a ello, no pienso continuar obrando así. </w:t>
      </w:r>
    </w:p>
    <w:p>
      <w:pPr>
        <w:autoSpaceDN w:val="0"/>
        <w:autoSpaceDE w:val="0"/>
        <w:widowControl/>
        <w:spacing w:line="26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sola presencia es un veneno mortal capaz de contagiar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más virtuoso. Por tanto, y para evitar más graves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consecuencias, le prohíbo desde hoy que vuelva a poner los pies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esta casa, y le exijo que salga de ella inmediatamente.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prevengo que si tarda en hacerlo más de tres minutos saldrá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modo ignominioso: a viva fuerza.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examinó lenta y desdeñosamente a su adversario. </w:t>
      </w:r>
    </w:p>
    <w:p>
      <w:pPr>
        <w:autoSpaceDN w:val="0"/>
        <w:autoSpaceDE w:val="0"/>
        <w:widowControl/>
        <w:spacing w:line="259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—Catalina, tu corderito me amenaza como un toro.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exponiéndose a tener un tropiezo con mis puños. ¡Por Dios,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Linton, siento de veras que no tenga usted ni un mal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puñetazo!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amo miró hacia el pasillo y me hizo una señal para que fuese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llamar a los criados. No quería, sin duda, exponerse 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choque directo. Obedecí; pero la señora, dándose cuenta,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siguió, y, al ir yo a llamarles, me apartó bruscamente y cerró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con llave.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—¡Estupendo procedimiento! —dijo como contestando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irritada y sorprendente mirada que le dirigió su marido. —Si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tienes valor para pegarle, preséntale tus excusas o date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vencido. Será tu justo castigo por afectar una valentía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posees. ¡Antes me tragaré la llave que entregártela! Así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recompensáis mis bondades los dos. Mi benevolencia hacia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débil carácter de uno y el mal carácter del otro, la pagáis así.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defendiéndoos a ti y a tu hermana, Eduardo... ¡Ojalá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zurre Heathcliff hasta hundirte, ya que has llegado a pensar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 de mí! </w:t>
      </w:r>
    </w:p>
    <w:p>
      <w:pPr>
        <w:autoSpaceDN w:val="0"/>
        <w:autoSpaceDE w:val="0"/>
        <w:widowControl/>
        <w:spacing w:line="26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intentó arrancar la llave a Catalina; pero ella la arrojó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fuego, y él, asaltado de un temblor nervioso, y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esfuerzos sobrehumanos para dominarse, angustiado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humillado, hubo de dejarse caer en una silla, cubriéndose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cara con las manos.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159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 cielos! En los tiempos heroicos este suceso habría valido </w:t>
      </w:r>
      <w:r>
        <w:rPr>
          <w:rFonts w:ascii="Lexend" w:hAnsi="Lexend" w:eastAsia="Lexend"/>
          <w:b w:val="0"/>
          <w:i w:val="0"/>
          <w:color w:val="000000"/>
          <w:sz w:val="28"/>
        </w:rPr>
        <w:t>para que te armaran caballero... —exclamó la señora. —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Estarnos vencidos... Tan capaz sería Heathcliff ahora de alzar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dedo contra ti, como un rey de enviar su ejército contra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madriguera de ratones. Levántate, hombre, que nadie te va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lastimar... No; no eres un cordero, sino una liebre...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—¡Disfruta en paz de este cobarde que tiene la sangre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horchata! — dijo su amigo. —Te felicito por la elección. ¿De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me dejaste por un pobre diablo como éste?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daré de bofetadas, pero me complacerá asestarle un puntapié.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¿qué hacer? ¿Está llorando o se ha desmayado?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acercó a Linton y empujó la silla en que éste estaba sentado.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hecho mejor en mantenerse a distancia. Mi amo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levantó y le asestó en plena garganta un golpe capaz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derribar al hombre más vigoroso. Durante un minuto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quedó sin aliento. El señor Linton, entretanto, salió al patio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puerta de escape y se dirigió hacia la entrada principal. </w:t>
      </w:r>
    </w:p>
    <w:p>
      <w:pPr>
        <w:autoSpaceDN w:val="0"/>
        <w:autoSpaceDE w:val="0"/>
        <w:widowControl/>
        <w:spacing w:line="264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—¿Ves? ¡Se acabaron tus visitas! —gritó Catalina. —¡Vete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inmediatamente! Eduardo volverá con dos pistolas y media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docena de criados. Si nos ha oído, no nos perdonará jamás.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mala pasada me has jugado, Heathcliff! Vete, vete.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verte en la situación en que ha estado Eduardo antes.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—¿Crees que voy a tragarme el golpe que me ha dado? —rugió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él. —¡No, en nombre del diablo! Antes de salir le machacaré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a un perro... ¡si no le aplasto ahora contra el suelo tendré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acabar matándole...! Así que si aprecias en algo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existencia, déjame esperarle.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—Él no vendrá —dije, no dudando en arriesgar una inexactitud.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—Allí vienen el cochero y los dos jardineros con sendos garrotes. </w:t>
      </w:r>
    </w:p>
    <w:p>
      <w:pPr>
        <w:autoSpaceDN w:val="0"/>
        <w:autoSpaceDE w:val="0"/>
        <w:widowControl/>
        <w:spacing w:line="252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¡Supongo que no le agradará a usted que le arrojen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violentamente de la casa! El amo, probablemente, se limitará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 desde las ventanas del salón cómo se cumplen sus órdenes.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cochero y los jardineros estaban, en efecto, allí; pero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acompañaba. Ya habían entrado en el patio.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meditó un momento, y le pareció mejor evitar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lucha contra tres criados. Cogió el atizador de la lumbre, saltó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cerradura de la puerta y se escapó por un lado mientras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demás entraban por otro.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señora, presa de una gran excitación, me pidió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acompañara a su aposento. Desconocía mi intervención en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sucedido y procuré que se mantuviera en su ignorancia.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fuera de mí, Elena —exclamó, dejándose caer en el sofá. </w:t>
      </w:r>
    </w:p>
    <w:p>
      <w:pPr>
        <w:autoSpaceDN w:val="0"/>
        <w:autoSpaceDE w:val="0"/>
        <w:widowControl/>
        <w:spacing w:line="271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—Parece que están golpeándome la cabeza mil martillos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herrería. Que Isabel no aparezca ante mi vista, porque ella es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culpable de todo. Cuando veas a Eduardo dile que estoy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punto de enfermar gravemente. ¡Así sea verdad! ¡No sabes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angustiada que me siento! Si viene, me insultará. Yo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responderé, y no sé adónde iríamos a parar. Hazlo, Elena.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sabes que no he obrado mal en todo este asunto. ¿Qué espíritu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pérfido incitó a Eduardo a escuchar en la puerta? Es verdad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después de que tú saliste, Heathcliff habló de un modo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injurioso; pero yo hubiera logrado quitarle de la cabeza la idea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 de Isabel, y no hubiera pasado nada. Todo se ha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estropeado por esa obsesión de oír hablar mal de sí mismas,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constituye la manía de ciertas personas. Si Eduardo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oído lo que hablábamos, ¿le hubiese sucedido algo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malo por ello? Después de que me soltó aquella rociada,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yo acababa de reñir con Heathcliff por él, ya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importaba nada lo que pasase entre ellos, puesto que,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sucediera lo que sucediera, quedaríamos distanciados durante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tiempo. Ya que no puedo seguir teniendo por amigo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y ya que Eduardo no deja de ser celoso, procuraré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desgarrarles el corazón a los dos desgarrando el mío propio.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¡Así acabaremos antes! Pero eso sólo lo haré en caso extremo,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quiero que a Linton le coja de sorpresa. Hasta ahora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procedido con discreción y ha procurado no provocarme. Hazle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comprender que sería peligroso abandonar esa línea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conducta. Recuérdale la violencia de mi carácter. ¡Si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consiguieras que desapareciese esa expresión de frialdad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en el semblante y lograras que me tratase mejor!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duda debió de ser exasperante para la señora la serena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indiferencia con que recibí instrucciones. Yo presumí que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persona que podía especular de antemano sobre el giro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daría a sus arrebatos de ira, podría, de proponérselo, dominar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esos arrebatos. Y no me pareció ser yo la llamada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multiplicar los disgustos de su marido mediante aquella especie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coacción. Así que nada le dije cuando éste acudió;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atreví a escuchar, a fin de ver si disputaban.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habló primero.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—Quédate donde estás, Catalina —dijo, sin rencor, y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abatido. — No he venido a disputar ni a hacer las paces. Sólo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deseo que me digas si, después de lo ocurrido, tienes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propósito de seguir siendo amiga de...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—¡Y yo te exijo que me dejes en paz! —respondió golpeando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suelo con el pie. —No hablemos de ello ahora. Tú no perderás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sangre fría, porque por tus venas no corre más que agua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helada; pero mi sangre está hirviendo y tu frialdad me excita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lo inconcebible.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—Contesta a mi pregunta —repuso el señor. Tus  violencias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intimidan. —Ya he visto que, cuando te lo propones,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permaneces tan imperturbable como cualquiera. ¿Estás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dispuesta a prescindir de Heathcliff, o prefieres prescindir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mí? No cabe ser amiga de los dos, y te exijo que te decidas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uno de nosotros. </w:t>
      </w:r>
    </w:p>
    <w:p>
      <w:pPr>
        <w:autoSpaceDN w:val="0"/>
        <w:autoSpaceDE w:val="0"/>
        <w:widowControl/>
        <w:spacing w:line="245" w:lineRule="auto" w:before="336" w:after="0"/>
        <w:ind w:left="262" w:right="172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yo te exijo que me dejes en paz —respondió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enfureciéndose. —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¡Te lo ruego! ¿No ves que casi no puedo sostenerme en pie?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¡Déjame, Eduardo!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Tiró violentamente de la campanilla, y yo acudí sin prisa alguna.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Aquellos insensatos arrebatos de cólera ponían a prueba la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paciencia de un santo. La vi golpearse la cabeza contra el brazo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sofá y rechinar los dientes de tal modo que parecía que iba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destrozárselos. El señor Linton la miraba compungido y casi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arrepentido de su energía anterior. Me mandó traer un vaso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agua. Ella no podía casi ni hablar. No quiso beber, y entonces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rocié el rostro con el agua. Un instante después se tendió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sofá, puso los ojos en blanco y sus mejillas palidecieron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de una muerta. Linton estaba atemorizado.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nada —murmuré. —Quería que él cediera; pero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fondo me sentía acongojada. </w:t>
      </w:r>
    </w:p>
    <w:p>
      <w:pPr>
        <w:autoSpaceDN w:val="0"/>
        <w:autoSpaceDE w:val="0"/>
        <w:widowControl/>
        <w:spacing w:line="245" w:lineRule="auto" w:before="336" w:after="0"/>
        <w:ind w:left="262" w:right="230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sangrando por la boca —me dijo el señor,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estremeciéndose.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haga caso —repuse.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le manifesté que ella se había propuesto, antes de entrar él,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darle el espectáculo de un ataque de locura. Cometí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imprudencia de decirlo en voz alta. Catalina me oyó, y se 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repentinamente de pie. Los cabellos despeinados le caían sobre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hombros y los tendones del cuello y de los brazos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hinchado de un modo espantoso. Me preparé,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mínimo, a que me rompiese los huesos. Pero no fue así; se limitó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precipitarse fuera del cuarto. El amo me mandó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siguiera, y lo hice hasta la puerta de su alcoba, cuya puerta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cerró para librarse de mí.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mañana siguiente no bajó a desayunar. Subí a preguntarle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le llevaba el desayuno, y me contestó categóricamente que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no. Lo mismo sucedió a las horas de comer y de tomar el té.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 siguiente recibí la misma contestación. El señor Linton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pasaba el tiempo en la biblioteca, sin preguntar por su esposa.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mantenido con Isabel una conversación de una hora,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curso de la cual pretendió obtener de ella una contestación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definitiva respecto a que rechazaría a Heathcliff, sin lograr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evasivas. Entonces él le juró solemnemente que si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persistía en la locura de dar esperanzas a aquel indigno sujeto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terminarían las relaciones entre los dos hermanos. </w:t>
      </w:r>
    </w:p>
    <w:p>
      <w:pPr>
        <w:autoSpaceDN w:val="0"/>
        <w:autoSpaceDE w:val="0"/>
        <w:widowControl/>
        <w:spacing w:line="190" w:lineRule="auto" w:before="1018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XII </w:t>
      </w:r>
    </w:p>
    <w:p>
      <w:pPr>
        <w:autoSpaceDN w:val="0"/>
        <w:autoSpaceDE w:val="0"/>
        <w:widowControl/>
        <w:spacing w:line="259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la señorita Isabel vagaba por el parque y por el jardín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su hermano continuaba encerrado en la biblioteca,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probablemente esperando que Catalina se arrepintiese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pidiese perdón, ella seguía obstinada en prolongar su ayuno. </w:t>
      </w:r>
    </w:p>
    <w:p>
      <w:pPr>
        <w:autoSpaceDN w:val="0"/>
        <w:autoSpaceDE w:val="0"/>
        <w:widowControl/>
        <w:spacing w:line="271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Seguramente creía que Eduardo estaba medio muerto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nostalgia y que sólo el orgullo le impedía arrojarse a sus pies.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mi parte, yo me limitaba a atender a mis obligaciones,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persuadida de que el único espíritu razonable que había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muros de la Granja se alojaba en mi cuerpo. No empleé,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pues, palabras de compasión con la señora ni traté de consolar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señor, que se sentía ansioso de oír pronunciar el nombre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esposa, ya que no pudiese oír su voz.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Resolví dejar que se las compusieran como pudiesen, y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decisión surtió efectos, como yo había pensado desde el primer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tercer día, la señora se asomó a la puerta de su habitación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pidió que le renovase el agua, que se le había agotado, y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llevase un tazón de sopa de leche, porque se sentía morir. </w:t>
      </w:r>
    </w:p>
    <w:p>
      <w:pPr>
        <w:autoSpaceDN w:val="0"/>
        <w:autoSpaceDE w:val="0"/>
        <w:widowControl/>
        <w:spacing w:line="252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Supuse que esta exclamación iba dirigida a los oídos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esposo. Pero como no creía en ella me guardé bien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transmitirla, y me limité a llevar a Catalina té y unos bizcochos. </w:t>
      </w:r>
    </w:p>
    <w:p>
      <w:pPr>
        <w:autoSpaceDN w:val="0"/>
        <w:autoSpaceDE w:val="0"/>
        <w:widowControl/>
        <w:spacing w:line="245" w:lineRule="auto" w:before="176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Comió y bebió ávidamente, y luego se recostó sobre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almohada, apretó los puños y comenzó a gemir.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—Quisiera morirme —decía. No le importo nada a nadie.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debía haber tomado eso —y agregó—: No; no quiero morir.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me ama y me olvidaría.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—¿Desea algo, la señora? —pregunté, sin hacer caso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exageraciones.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hace mi flemático marido? —repuso ella, apartándose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rostro, que se le había demacrado mucho en aquellos días,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enmarañados cabellos.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—¿Se ha muerto, o está aletargado?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—Ni lo uno ni lo otro, señora. Está bien, aunque al parecer algo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ocupado, ya que se pasa el día entre los libros desde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otra compañía.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yo hubiese sabido el estado en que Catalina se encontraba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realmente, no le hubiese hablado en aquella forma; pero creí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fingía su estado anormal. </w:t>
      </w:r>
    </w:p>
    <w:p>
      <w:pPr>
        <w:autoSpaceDN w:val="0"/>
        <w:autoSpaceDE w:val="0"/>
        <w:widowControl/>
        <w:spacing w:line="274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—¡De modo que entre sus libros —gritó—, mientras yo estoy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borde del sepulcro! Pero, ¡Dios mío!, ¿no sabe lo mal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encuentro? —y, mirándose a un espejo, añadió— ¿Es ésta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Linton? Quizá él crea que se trata de algún disgusto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importancia. Debes decirle que es algo muy grave. Mira: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 tarde para todo, una vez que yo sepa cuáles son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sentimientos hacia mí, he de adoptar una de estas dos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soluciones: o dejarme morir, o procurar restablecerme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marcharme. ¿Me has dicho la verdad? ¿Es cierto que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preocupa de mí?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va a figurarse el señor que esté usted tan loca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dejarse morir de hambre?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—¿Crees que no? ¡Persuádele, convéncele de que 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dispuesta a hacerlo!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 olvida usted, señora, de que hoy mismo ha tomado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algún alimento...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—¡Me mataría ahora mismo —me contestó— si estuviese segura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con ello le mataba a él también! Llevo tres noches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poder cerrar los párpados. ¡Cuánto he sufrido! Empiezo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imaginarme que tú no me quieres tampoco. ¡Y yo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figuraba que, aunque todos se odiasen unos a otros, no podían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 de amarme a mí! Ahora, en poco tiempo, todos se han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convertido en enemigos míos. ¡Es horrible morir rodeada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esos rostros impasibles! Isabel no se atreve a entrar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 por miedo a contemplar el espectáculo de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muerta. ¡Ya me parece distinguir a Eduardo, en pie a su lado,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dando gracias al Cielo porque la paz se ha restablecido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casa, y volviendo a los librotes! ¡Parece mentira que se ocupe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sus libros mientras yo estoy muriéndome! </w:t>
      </w:r>
    </w:p>
    <w:p>
      <w:pPr>
        <w:autoSpaceDN w:val="0"/>
        <w:autoSpaceDE w:val="0"/>
        <w:widowControl/>
        <w:spacing w:line="245" w:lineRule="auto" w:before="336" w:after="0"/>
        <w:ind w:left="144" w:right="432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pensamiento de que su marido permanecía filosóficamente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resignado, como yo le había dicho, le resultaba inaguantable.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fuerza de dar vueltas a esta idea en su cerebro se 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frenética, y en su desvarío rasgó el almohadón con los dientes. </w:t>
      </w:r>
    </w:p>
    <w:p>
      <w:pPr>
        <w:autoSpaceDN w:val="0"/>
        <w:autoSpaceDE w:val="0"/>
        <w:widowControl/>
        <w:spacing w:line="245" w:lineRule="auto" w:before="17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Luego se irguió toda encendida y me mandó que abriese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ventana. Le opuse objeciones, porque estábamos en pleno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invierno y el viento nordeste soplaba entonces con mucha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fuerza.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la expresión de su cara y sus bruscos cambios de tono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alarmaron mucho. Recordé las indicaciones del doctor respecto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que no debíamos contrariarla. Un minuto antes estaba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furiosa, y, en cambio, ahora, sin darse cuenta de que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hecho caso, se había apoyado sobre mi brazo y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entretenía en sacar las plumas de la almohada por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desgarrones que había hecho con los dientes. Colocaba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plumas sobre la sábana y las reunía con arreglo a sus diferentes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clases.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—Esta es de pavo —murmuraba para sí—, y esta de pato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salvaje, y esta de pichón. ¡Claro, cómo voy a morirme si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ponen plumas de pichón en las almohadas! Pero cuando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acueste, las tiraré. Esta es de cerceta, y esta de ave fría.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reconocería entre mil; este pájaro solía revolotear sobre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nuestras cabezas cuando íbamos a través de los pantanos.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Buscaba su nido porque las nubes bajas le hacían presentir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lluvia. Esta pluma ha sido cogida en los matorrales. En invierno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encontramos una vez su nido lleno de pequeños esqueletos. </w:t>
      </w:r>
    </w:p>
    <w:p>
      <w:pPr>
        <w:autoSpaceDN w:val="0"/>
        <w:autoSpaceDE w:val="0"/>
        <w:widowControl/>
        <w:spacing w:line="266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había puesto junto a él una trampa, y los pájaros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padres no se atrevieron a entrar. Desde entonces le hice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prometer que no volvería a matar ninguna ave fría,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obedeció. ¡Hay más! ¿Habrá disparado sobre mis aves frías,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Elena? ¿No están manchadas de sangre algunas de estas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plumas? Déjame que lo vea...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169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—Vamos, no se dedique a esa tarea pueril —le dije,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volvía el almohadón del otro lado, ya que por encima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lleno de agujeros.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—Acuéstese y cierre los ojos. Está usted delirando. ¡Qué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torbellino ha armado usted! Las plumas vuelan como copos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nieve.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Empecé a recogerlas.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pareces una vieja, Elena —dijo ella, delirando. —Tienes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cabello gris y estás encorvada. Esta cama es la cueva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encantada que hay al pie de la colina de Pennistons, y tú andas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cogiendo guijarros para arrojárselos a los novillos. Me aseguras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son copos de nieve. Dentro de cincuenta años serás así,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ahora no lo seas. Te engañas, no estoy delirando.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delirara me hubiera figurado que eras, en efecto, una bruja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creído encontrarme realmente en la cueva de la colina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Pennistons. Percibo muy bien que ahora es de noche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mesa hay dos velas que hacen brillar ese armario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negro como el azabache.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armario negro? —pregunté. — ¿Está usted soñando?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armario está apoyado en la pared, como siempre — replicó.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raro es! Distingo en él una cueva.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este cuarto no ha habido un armario nunca —respondí.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levanté las cortinas del lecho para poder vigilarla mejor.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¿no ves aquella cara? —me dijo, señalando a la suya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propia, que se reflejaba en el espejo.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vista de que no me era posible hacerle comprender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que veía era el suyo, me levanté y tapé el espejo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chal.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cara sigue estando detrás —dijo, anhelante—, y se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movido.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¿Quién será? Tengo miedo de que aparezca cuando te vayas.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¡Elena, este cuarto está embrujado! Me espanta quedarme sola. </w:t>
      </w:r>
    </w:p>
    <w:p>
      <w:pPr>
        <w:autoSpaceDN w:val="0"/>
        <w:autoSpaceDE w:val="0"/>
        <w:widowControl/>
        <w:spacing w:line="245" w:lineRule="auto" w:before="336" w:after="0"/>
        <w:ind w:left="262" w:right="158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cogí las manos y traté de calmarla. Se estremecía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convulsivamente y miraba al espejo con fijeza.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hay nadie en el cuarto, señora —repetí. —Era su propio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rostro, como sabe usted muy bien.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—¡Yo misma! —exclamó suspirando. —Y el reloj da las doce... ¡Es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horrible!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tapó los ojos con las sábanas. Pretendí dirigirme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para avisar a su marido, pero me detuvo un penetrante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grito de Catalina. El chal acababa de caer al suelo.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—¡Vamos! —exclamé. —¿Qué sucede? ¿Quién es el cobarde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ahora? ¿No ve usted, señora, que es su cara la que se refleja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espejo?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asió a mí, y unos momentos después su semblante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serenado, y a su lividez sucedía el rubor. </w:t>
      </w:r>
    </w:p>
    <w:p>
      <w:pPr>
        <w:autoSpaceDN w:val="0"/>
        <w:autoSpaceDE w:val="0"/>
        <w:widowControl/>
        <w:spacing w:line="190" w:lineRule="auto" w:before="139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querida! —dijo. — Pensaba estar en mi casa, en mi cuarto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Cumbres Borrascosas. Como estoy tan débil, se me turbó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cerebro y he gritado sin darme cuenta. No lo digas a nadie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siéntate a mi lado. Tengo miedo de volver a sufrir estas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horribles pesadillas.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convendría dormir, señora —le aconsejé. —Estos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padecimientos le enseñarán a no probar otra vez a morirse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hambre.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—¡Quién estuviera en mi lecho, en mi vieja casa! —suspiró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amargamente, retorciéndose las manos. —¡Oh aquel viento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sopla entre los abetos, bajo las sábanas! Abre para que pueda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respirarlo; viene directo de los pantanos. </w:t>
      </w:r>
    </w:p>
    <w:p>
      <w:pPr>
        <w:autoSpaceDN w:val="0"/>
        <w:autoSpaceDE w:val="0"/>
        <w:widowControl/>
        <w:spacing w:line="266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tranquilizarla abrí la ventana por unos minutos, y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helada ráfaga de aire penetró en la habitación. Cerré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 y me volví a mi sitio. La joven yacía inmóvil: el rostro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cubierto de lágrimas, con el espíritu abatido por la debilidad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apoderaba de su cuerpo. Nuestra orgullosa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a la altura de un niño miedoso.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—¿Cuánto tiempo hace que me encerré aquí? —preguntó,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repente. </w:t>
      </w:r>
    </w:p>
    <w:p>
      <w:pPr>
        <w:autoSpaceDN w:val="0"/>
        <w:autoSpaceDE w:val="0"/>
        <w:widowControl/>
        <w:spacing w:line="252" w:lineRule="auto" w:before="336" w:after="0"/>
        <w:ind w:left="262" w:right="522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 encerró el lunes por la tarde —repuse—, y ahora estamos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noche del jueves, o, más exactamente, en la madrugada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viernes. </w:t>
      </w:r>
    </w:p>
    <w:p>
      <w:pPr>
        <w:autoSpaceDN w:val="0"/>
        <w:autoSpaceDE w:val="0"/>
        <w:widowControl/>
        <w:spacing w:line="245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—¿De la misma semana? —comentó con extrañeza. —¿Es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posible que sólo haya pasado tan poco tiempo?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—Demasiado, sin embargo, para alimentarse durante él sólo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 y de mal humor —contesté.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—Me han parecido horas interminables —dijo ella, dubitativa.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Debe de haber transcurrido más tiempo. Recuerdo que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ellos riñeron yo me fui al salón, que Eduardo estuvo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cruel y muy provocativo y que vine a este cuarto desesperada. </w:t>
      </w:r>
    </w:p>
    <w:p>
      <w:pPr>
        <w:autoSpaceDN w:val="0"/>
        <w:autoSpaceDE w:val="0"/>
        <w:widowControl/>
        <w:spacing w:line="190" w:lineRule="auto" w:before="17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cuanto eché el cerrojo se me nubló la cabeza y caí al suelo. </w:t>
      </w:r>
    </w:p>
    <w:p>
      <w:pPr>
        <w:autoSpaceDN w:val="0"/>
        <w:autoSpaceDE w:val="0"/>
        <w:widowControl/>
        <w:spacing w:line="278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pude advertir a Eduardo que estaba segura de sufrir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arrebato de locura, si seguía desesperándome, porque perdí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uso de la palabra y del pensamiento. No sentía más impulso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de huir de él. Antes de que pudiese recobrarme, empezó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oscurecer, y te diré lo que pensé y lo que he seguido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imaginándome, hasta el punto de hacerme temer perder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razón. Mientras estaba tendida al pie de la mesa, distinguiendo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confusamente el marco gris de la ventana, me figuraba estar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lecho de tablas de Cumbres Borrascosas, y mi corazón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sentía un dolor agudo. Traté de comprender lo que me sucedía,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pensé y me pareció como si los siete últimos años de mi vida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hubieran existido. Yo era aún niña, papá acababa de morir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disgusto que sentía era por la orden de Hindley de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separase de Heathcliff. Me encontraba sola por primera vez,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despertar, tras una noche de llanto, alcé la mano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separar las tablas del lecho. Tropecé con la mesa, pasé la mano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alfombra y entonces recuperé la memoria. Y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angustia se anuló ante un frenesí de mayor desesperación...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comprendo por qué me sentía tan desdichada...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imagínate que a los doce años de edad me hubieran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sacado de Cumbres Borrascosas y me hubieran traído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 de los Tordos para ser la esposa de Eduardo Linton,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tendrás una idea del profundo abismo en que me sentí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lanzada... Mueve cuanto quieras la cabeza, que no por 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dejarás de tener parte de culpa. Si hubieras hablado a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debías, habrías conseguido que me dejara tranquila. ¡Me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abrasando! Quisiera estar al aire libre, ser una niña fuerte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salvaje, reírme de las injurias en lugar de enloquecer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me dirigen. En cuanto digo unas cuantas palabras me bulle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tumultuosamente toda la sangre. ¡Y yo volvería a ser la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si me hallase de nuevo entre los matorrales y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pantanos! Abre otra vez la ventana de par en par y déjala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abierta. ¿Qué haces? ¿Por qué no me obedeces?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no quiero matarla de frío —contesté.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—Querrás decir que porque no quieres darme una probabilidad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revivir </w:t>
      </w:r>
    </w:p>
    <w:p>
      <w:pPr>
        <w:autoSpaceDN w:val="0"/>
        <w:autoSpaceDE w:val="0"/>
        <w:widowControl/>
        <w:spacing w:line="245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—dijo ella, con rencor. —Pero aún no estoy impedida, y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 la abriré.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Saltó del lecho, y antes de que yo pudiera oponerme, atravesó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habitación y abrió la ventana, sin cuidarse del aire glacial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soplaba alrededor de sus hombros y que cortaba como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cuchillo. Le pedí que se retirara; se negó y quise obligarla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fuerza. Pero el delirio le daba más fuerza que la que yo pudiera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desarrollar. No había luna, y una oscura sombra lo invadía todo.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brillaba una sola luz. En Cumbres Borrascosas no se veía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resplandor alguno, mas ella aseguraba que distinguía las luces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casa.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—¡Mira! —gritó. —Aquella luz es la de mi cuarto y aquella otra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desván donde duerme José. Sin duda está esperando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vuelva a casa para cerrar la verja. Aún tendrá que esperar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buen rato. Es un mal camino, muy desagradable de recorrer. </w:t>
      </w:r>
    </w:p>
    <w:p>
      <w:pPr>
        <w:autoSpaceDN w:val="0"/>
        <w:autoSpaceDE w:val="0"/>
        <w:widowControl/>
        <w:spacing w:line="266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que pasar por la iglesia de Gimmerton. A menudo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hemos desafiado a permanecer entre las tumbas llamando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muertos. Heathcliff: si te desafío ahora, ¿te atreverás?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Podrán sepultarme si quieren, a cuatro metros de profundidad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hasta ponerme la iglesia encima, pero yo no me quedaré allí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tú no decidas quedarte también conmigo.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¡Nunca!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Hizo una pausa, y dijo luego, con una extraña sonrisa: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—Estás pensando en que sería mejor que fuese yo a buscarte... </w:t>
      </w:r>
    </w:p>
    <w:p>
      <w:pPr>
        <w:autoSpaceDN w:val="0"/>
        <w:autoSpaceDE w:val="0"/>
        <w:widowControl/>
        <w:spacing w:line="245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Bueno; pues encuéntrame un camino que no pase por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cementerio. ¡Qué despacio vas! Cálmate: me seguirás siempre.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Comprendiendo que era inútil razonar con ella, ya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evidentemente tenía la razón alterada, me ocupaba en buscar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con qué cubrirla, cuando sentí rechinar el picaporte,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entró el señor Linton, con gran consternación por mi parte. </w:t>
      </w:r>
    </w:p>
    <w:p>
      <w:pPr>
        <w:autoSpaceDN w:val="0"/>
        <w:autoSpaceDE w:val="0"/>
        <w:widowControl/>
        <w:spacing w:line="245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Pasaba por el corredor, y al oírnos hablar, la curiosidad 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temor, le impulsaron a penetrar en la alcoba.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señor! —exclamé, ahogando así la exclamación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asomaba a los labios ante el espectáculo que distinguía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habitación. —La señora está enferma y no puedo con ella. Haga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favor de venir y convénzala de que se acueste. Olvide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enfado; ya sabe que no se puede hacer con ella más que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quiere.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—¿Estás enferma, Catalina? —dijo él, corriendo hacia nosotras.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—Cierra la ventana, Elena. ¿Qué te sucede, Catalina?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interrumpió. El aspecto de la señora le dejó terriblemente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sorprendido, y volvió hacia mí sus ojos asombrados. </w:t>
      </w:r>
    </w:p>
    <w:p>
      <w:pPr>
        <w:autoSpaceDN w:val="0"/>
        <w:autoSpaceDE w:val="0"/>
        <w:widowControl/>
        <w:spacing w:line="264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—Lleva consumiéndose aquí varios días —dije—, negándose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tomar alimentos y sin quejarse de nada. Hasta hoy no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permitido pasar a nadie, y no hemos hablado a usted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estado en que se encuentra, porque nosotros mismos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ignorábamos. No creo que sea nada de gravedad...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misma comprendí que mi explicación era pobre. Mi 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frunció las cejas.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—¿Que no es nada de gravedad, Elena Dean? Ya me explicarás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tu silencio sobre esto —dijo con severidad.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Cogió en brazos a su mujer y la miró angustiado. Al principio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no daba señales de reconocerle. Pero el delirio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embargaba no era permanente todavía. Sus ojos, un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velados por la contemplación de la oscuridad del exterior,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acabaron reparando en el hombre que la tenía entre sus brazos.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 qué vienes ahora, Eduardo Linton? —dijo con colérica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vivacidad.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—Eres de esos que siempre llegan cuando no hacen falta,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 cuando interesa que lleguen. Ya veo que vas a empezar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con lamentaciones, pero no por ello conseguirás que deje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irme a mi morada definitiva antes de que concluya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primavera. Y no reposaré en el panteón de los Linton, sino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fosa al aire libre, con una simple losa encima. Tú por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parte haz lo que quieras: vete con los Linton o ven conmigo.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dices, Catalina? –preguntó. —¿Es que ya no soy nada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ti?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¿Acaso estás enamorada de ese miserable Heath...?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—¡Silencio! —gritó la señora. —¡Cállate, o me tiro ahora mismo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ventana! Y tú podrías entonces tener mi cuerpo, pero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alma estará allí, en las Cumbres, antes de que puedas volver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tocarme. No te necesito, Eduardo. Vuelve a ocuparte de tus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libros. Te vendría bien para consolarte, porque yo no he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a servirte de consuelo.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 —interrumpí—: está delirando. Ha estado desvariando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 la tarde. Cuidémosla bien, procuremos que esté tranquila,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pronto se restablecerá. En lo sucesivo debemos tener cuidado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no disgustarla.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sigas dándome consejos —interrumpió el señor. —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Conocías el modo de ser de la señora, y, sin embargo, me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incitado a contrariarla. ¡Parece mentira que no me hayas dicho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 de su estado durante estos tres días! ¡Qué crueldad! ¡Oh,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está desfigurada, como si hubiese padecido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enfermedad de muchos meses!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defendí de aquellas acusaciones. ¿Qué culpa tenía yo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aviesa inclinación de Catalina?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constaba —dije— que la señora era terca y dominante,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ignoraba que usted desease fomentar su mal carácter.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sabía que debiese tolerar los abusos del señor Heathcliff por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contrariar a la señora. ¡Así me paga usted el haber cumplido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deberes de sirvienta leal! ¡Aprenderé para otra vez! En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sucesivo usted se informará de las cosas por sus propios ojos.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vuelves a venirme con chismes, prescindiré de tus servicios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—repuso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comprendo —repuse. —Por lo visto, el señor Heathcliff está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autorizado para hacer el amor a la señorita y para predisponer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señora contra el señor cuando usted está ausente.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no por tener la mente algo perturbada, dejaba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prestar oído atento a nuestra conversación.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traidora Elena! —exclamó. —Ella es mi solapada enemiga.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¡Bruja!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¡Déjame, Eduardo, y verás cómo le hago arrepentirse! </w:t>
      </w:r>
    </w:p>
    <w:p>
      <w:pPr>
        <w:autoSpaceDN w:val="0"/>
        <w:autoSpaceDE w:val="0"/>
        <w:widowControl/>
        <w:spacing w:line="190" w:lineRule="auto" w:before="192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Bajo sus párpados fulguró un relámpago de insanía, y trató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soltarse de los brazos de Linton. Yo resolví ir a buscar al médico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mi propia iniciativa, y salí de la estancia. Al atravesar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jardín distinguí, colgado de un garfio de la pared, un objeto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blanco que se movía extrañamente. No quise que me quedase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mente la duda de que pudiese ser un alma del otro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mundo, y, a pesar de mi prisa, me paré a averiguar de qué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trataba. Quedé estupefacta al reconocer al galguito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Isabel, colgado con un pañuelo al cuello y medio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ahogado. Solté el animal y lo dejé libre. Cuando Isabel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ido a acostar, yo vi subir al galgo detrás de ella, y no me podía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 quién fuera el malvado que le había hecho objeto de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barbarie. Mientras lo desataba, creí sentir el lejano galope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caballo, ruido asaz inusitado para oírlo a las dos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madrugada, pero yo tenía tanta prisa que casi no reparé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ello. </w:t>
      </w:r>
    </w:p>
    <w:p>
      <w:pPr>
        <w:autoSpaceDN w:val="0"/>
        <w:autoSpaceDE w:val="0"/>
        <w:widowControl/>
        <w:spacing w:line="26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Encontré al señor Kennett saliendo de su casa para visitar 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enfermo, y lo que le relaté de la dolencia de Catalina le indujo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acompañarme inmediatamente. Como Kennett es un hombre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sencillo y franco, me confesó que dudaba mucho de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sobreviviera a aquel segundo ataque.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—Esto debe de tener alguna causa especial, Elena —me dijo.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¿Qué ha sucedido? Una mujer tan fuerte como Catalina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enferma por pequeñeces. Personas como ella pierden la salud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rara vez, pero cuando ello sucede es ardua empresa librarles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males. ¿Cómo comenzó esto?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179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amo le informará —contesté. —Usted conoce el carácter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violento de los Earnshaw, y no ignora que la señorita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deja a todos en mantillas. Lo único que puedo decirle 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ocurrido se inició por una disputa, y que, después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explosión de furor, sufrió un ataque. Ella lo ha explicado así: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 no lo vimos, porque se encerró en su alcoba. Luego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negó a tomar alimento, y ahora delira unas veces y otras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entrega a sueños fantásticos. Aún nos reconoce, pero su cabeza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llena de ideas muy extrañas.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señor Linton estará muy disgustado...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—¡Tanto, que se rompería la cabeza si pasase algo! Procure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alarmarle más de lo conveniente.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advertí que se anduviera con cuidado, y ahora hay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atenerse a las consecuencias de no haberme atendido —repuso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médico. —¿Ha intimado el señor Linton con Heathcliff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últimamente?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—Heathcliff iba a la Granja —reconocí—, pero no porque ello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agradara al amo, sino aprovechando su amistad de la infancia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señora. Ahora se le ha invitado a no molestar con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visitas, como consecuencia de ciertas intolerables aspiraciones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manifestó respecto a la señorita Isabel. No creo que vuelva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vez por casa.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—¿Le ha rechazado la señorita? —preguntó el médico.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—Ella no me hace confidencias —respondí.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—Sí: Isabel hace lo que le parece —dijo él—, pero obra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locuela. Me consta que anoche (¡qué hermosa noche hacía,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cierto!) estuvo paseando con Heathcliff por el jardín,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la quiso convencer de que huyeran juntos. Ella se negó,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accedió a hacerlo el próximo día que se vieran. Lo sé de buena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tinta. Lo que no sé es a qué día se referían.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Sobrecogida de nuevos temores al saber aquella noticia,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adelanté a Kennett y eché a correr. En el jardín encontré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perrito ladrando. Cuando abrí la verja, empezó a correr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lado a otro, olfateando la hierba, y hasta se hubiera marchado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camino de no impedírselo yo. Subí al cuarto de Isabel: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vacío. Acaso de haber sabido a tiempo la enfermedad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señora, ello hubiera evitado que realizara su loca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determinación. Pero ya no había nada que hacer. No 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posible alcanzar a los fugitivos. Yo no iba a perseguirlos, ni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cosa de aumentar con una angustia más la zozobra que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padecía mi amo. No me quedaba más remedio que callar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 correr las cosas. Me apresuré a anunciar al señor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llegada del médico. Catalina se había dormido con un sueño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agitado. Su marido había logrado tranquilizarla un poco, 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inclinado sobre ella, examinaba las más leves contracciones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semblante.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médico, después de reconocer a la enferma, nos dio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esperanzas sobre su estado, siempre que le procuráramos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tranquilidad completa.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creí que, más que un peligro mortal, temía la locura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incurable.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Ni el señor Linton ni yo pudimos dormir en toda la noche.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acostamos siquiera. Los criados se levantaron más pronto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 costumbre y se les veía dialogando en voz baja sobre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ocurrido. Al notar que la señorita Isabel no estaba levantada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aún, comentaron también el caso. Su hermano, a su vez,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pareció ofenderse del poco interés que Isabel demostraba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cuñada. Yo quería no ser la primera en avisar la fuga. Ello corrió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cargo de una doncella que había ido a Gimmerton a hacer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recado, y que al regresar se precipitó hacia nosotros llena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excitación y diciendo a grandes voces: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señor! ¡Amo, la señorita...!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—¡No alborotes tanto! —exclamé.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—Habla bajo, María —dijo el señor. —¿Qué pasa?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—¡La señorita ha huido con Heathcliff! —exclamó la muchacha.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verdad —profirió Linton, agitadísimo. ¡No puede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verdad!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¿Cómo se te ha ocurrido tal cosa? ¡Vete a buscarla, Elena! ¡Es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increíble!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hablaba se llevó a la criada hasta la puerta, y allí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preguntó por qué hacía aquella afirmación.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—Encontré en el camino a un mozo que trae leche a la Granja,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preguntó si estábamos disgustados. Creyendo que se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refería a la enfermedad de la señora, le dije que sí. Entonces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contestó. «¿Habrán enviado a alguien en su persecución?»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quedé asombrada. Él, notando que yo no sabía nada, me 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una señora y un caballero se habían detenido a la puerta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herrador para clavar la herradura de un caballo, cerca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Gimmerton. La hija del herrador se asomó a la puerta y vio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hombre era Heathcliff. Este entregó una moneda de oro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pagar. La señora tenía el rostro cubierto con un manto, pero,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beber un vaso de agua que había pedido, se descubrió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pudieron verla. Luego Heathcliff y la señorita huyeron.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moza lo había contado ya en todo el pueblo.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Yo, por cubrir el expediente, me asomé al cuarto de Isabel, y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confirmé el relato de la sirvienta. El señor estaba otra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cabecera de la cama, y cuando me vio entrar comprendió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mi aspecto lo sucedido.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hacemos? —pregunté.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—Isabel se ha ido voluntariamente —me respondió el señor.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libre de hacerlo. No me menciones más su nombre.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renegado de mí.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habló más sobre el asunto. No realizó busca alguna,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limitándose a ordenarme que, cuando se supiese su nueva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morada, enviase a Isabel cuanto le pertenecía. </w:t>
      </w:r>
    </w:p>
    <w:p>
      <w:pPr>
        <w:autoSpaceDN w:val="0"/>
        <w:autoSpaceDE w:val="0"/>
        <w:widowControl/>
        <w:spacing w:line="190" w:lineRule="auto" w:before="272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XIII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meses permanecieron ausentes los fugitivos. Durante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intervalo la señora sufrió y dominó lo más agudo de una fiebre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cerebral, como diagnosticaron su dolencia. Ninguna madre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cuidado a su hijo con más devoción que Eduardo cuidó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esposa. Día y noche estuvo a su lado, soportando cuantas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molestias le producía. Kennett no ignoraba que aquello que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salvaba de la tumba sólo serviría para aumentar los desvelos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Linton con un nuevo manantial de preocupaciones.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sacrificaba su salud y sus energías para conservar la vida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piltrafa humana. No obstante, su gratitud y su alegría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fueron inmensas cuando Catalina estuvo fuera de peligro. </w:t>
      </w:r>
    </w:p>
    <w:p>
      <w:pPr>
        <w:autoSpaceDN w:val="0"/>
        <w:autoSpaceDE w:val="0"/>
        <w:widowControl/>
        <w:spacing w:line="259" w:lineRule="auto" w:before="17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enteras permanecía sentado a su lado, vigilando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progresos de su salud, y esperando en el fondo que su esposa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recobrase también el equilibrio mental y volviera a ser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sido antes.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primera vez que ella salió de su habitación la contemplaron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ansiosamente.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—Son las primeras flores que brotan en las Cumbres — exclamó. </w:t>
      </w:r>
    </w:p>
    <w:p>
      <w:pPr>
        <w:autoSpaceDN w:val="0"/>
        <w:autoSpaceDE w:val="0"/>
        <w:widowControl/>
        <w:spacing w:line="252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recuerdan los vientos templados que funden los hielos,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cálido sol y las últimas nieves, Eduardo, ¿sopla el viento del Sur?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¿Se ha fundido la nieve ya?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—Aquí ya no hay nieve, querida —contestó su marido. —Sólo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divisan dos manchas blancas en toda la extensión de los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pantanos. El cielo está azul, las alondras cantan y los riachuelos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llevan mucha corriente. La primavera del año pasado, Catalina,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temblaba de impaciencia de tenerte conmigo bajo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techo. Ahora, en cambio, quisiera verte en aquellas colinas.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aire de allí es tan puro que te curaría.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—Sólo iré a aquel sitio una vez más —dijo ella. —Me dejarás allí,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allí me quedaré para siempre. Así, dentro de un año volverás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suspirar por tenerme aquí contigo; recordarás este día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pensarás que ahora eres feliz.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la acarició y le prodigó las más dulces palabras;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al contemplar las flores, rompió a llorar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involuntariamente. Como nos parecía que en realidad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mejor, llegamos a la conclusión de que, al ser su larga reclusión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 cuarto la causa de su abatimiento, éste podía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remediarse parcialmente cambiándola de lugar.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amo me mandó que encendiera la chimenea del salón, hacía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tiempo abandonado, y que colocara en él un sillón junto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ventana. Catalina pasó un largo rato en esta habitación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reanimó con el calor y con la vista de los objetos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rodeaban, los cuales, aunque le eran familiares, diferían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veía a diario y que asociaba con sus delirios. No pudiendo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oscurecer convencerla de volver a su cuarto, al que se negó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 de nuevo, le arreglé un lecho en el sofá, en tanto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disponíamos otro aposento. Este cuarto donde está ahora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fue el que arreglamos.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después, Catalina ya estaba lo suficientemente fuerte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andar por la casa apoyándose en el brazo de Eduardo.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persuadida de que se curaría. De ello dependería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que el señor encontrase de nuevo consuelo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tribulaciones, ya que todos esperábamos el próximo nacimiento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heredero.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Isabel, seis semanas después de su fuga, envió a su hermano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nota participándole su matrimonio con Heathcliff. Era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carta muy seca, pero llevaba una posdata a lápiz que dejaba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entrever el remoto deseo de una reconciliación, añadiendo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había estado en su voluntad evitar lo sucedido, y que ahora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no tenía remedio. Linton no contestó, según se me figura,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quince días después yo recibía una larga carta, increíble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recién casada que debía estar aún en plena luna de miel. Voy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leerla, porque la conservo. Todo recuerdo de un difunto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precioso, si se le sigue estimando como cuando estaba vivo.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«Querida Elena: Al llegar anoche a Cumbres Borrascosas,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informó por primera vez de que Catalina ha estado y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todavía muy enferma. No creo oportuno escribirle. M e parece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mi hermano está muy disgustado conmigo, puesto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escribe. Como, no obstante, siento la necesidad de dirigirme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alguien, te escribo a ti.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Dile a Eduardo que quisiera, con todo mi corazón, volverle a ver,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mi alma volvió a la Granja de los Tordosa las veinticuatro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de haber salido de ella, y que en ella está en este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momento. Dile que experimento el mayor afecto hacia él y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Catalina y que yo no puedo hacer lo que hace mi alma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(estas palabras están subrayadas en la carta), aunque creo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tampoco nadie en esa casa tiene por qué esperarme. Pero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no piense que es por olvido o por falta de cariño.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figure lo que le parezca más acertado.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resto de esta carta va dirigido a ti. Contéstame, ante todo,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preguntas: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primera es ésta: ¿Cómo te las arreglabas para llevarte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todos cuando vivías aquí? Porque yo no encuentro el modo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entenderme con los que merodean.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segunda pregunta me interesa mucho: Heathcliff, ¿es un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humano? Y si lo es, ¿está loco? ¿O es un demonio? No hace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 que te explique los motivos de estas preguntas. Explícame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tú, si puedes, cuando vengas a verme, qué clase de ser es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 que me he casado. No me escribas, pero cuando vengas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procura que Eduardo te dé algún recado para mí.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voy a contar la acogida que me han hecho en las Cumbres,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nueva casa, al parecer. Te lo cuento por entretenerme,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quejarme de tales o cuales faltas de comodidad. ¡Si 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 lo único que hubiera de malo y lo demás no existiera, creo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pondría a bailar de júbilo!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terminábamos de cruzar los pantanos, ya se ponía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sol: debían ser sobre las seis. Heathcliff perdió media hora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inspeccionar el parque y los jardines, con lo cual ya era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 cuando nos apeamos en el patio enlosado de la quinta.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Vuestro antiguo criado, José, salió a recibirnos de un modo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 muy alto de su cortesía. Lo primero que hizo fue levantar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la altura de mi rostro la bujía que llevaba en la mano,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esbozar un guiño maligno, sacar hacia delante el labio inferior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volverla espalda. Después se hizo cargo de los caballos, los llevó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cuadra y reapareció al fin para cerrar la puerta exterior,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moráramos en un castillo antiguo.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habló un rato con él, y yo entretanto entré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cocina, que es una especie de sucia cueva que probablemente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conocerías si volvieras a verla, pues ha cambiado mucho.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Cerca del fuego estaba un niño robusto, con aspecto de pilluelo,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parecido a Catalina en los ojos y la boca.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«Debe de ser el sobrino de Eduardo —pensé—,y, por tanto,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pariente mío hasta cierto punto. Así que debo darle la mano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besarle. Procuremos establecer desde el principio relaciones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amistosas en esta casa» Me acerqué a él y, tratando de cogerte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mano, le dije: </w:t>
      </w:r>
    </w:p>
    <w:p>
      <w:pPr>
        <w:autoSpaceDN w:val="0"/>
        <w:autoSpaceDE w:val="0"/>
        <w:widowControl/>
        <w:spacing w:line="245" w:lineRule="auto" w:before="334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estás, queridito? Él me replicó unas palabras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ininteligibles.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—¿Vamos a ser amigos, Hareton? —agregué.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contestó con un juramento, y añadió la amenaza de azuzar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Tragón contra mí sino me marchaba.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—¡Arriba, Tragón—gritó el desventurado al perro, que estaba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rincón. Y añadió, mirándome: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—¿Qué? ¿Te marchas? </w:t>
      </w:r>
    </w:p>
    <w:p>
      <w:pPr>
        <w:autoSpaceDN w:val="0"/>
        <w:autoSpaceDE w:val="0"/>
        <w:widowControl/>
        <w:spacing w:line="28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instinto de conservación me hizo complacerle. Salí y esperé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llegaran los demás. Pero Heathcliff no aparecía por 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alguno, y José, a quien le pedí que me acompañase a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cuarto, contestó: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—¡Cha,cha,cha...! ¿Ha oído nunca un cristiano hablar de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manera?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cháchara! ¡Cualquiera la entiende!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—¡Digo que me acompañe a la casa! —grité, creyendo que sería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sordo, y bastante enojada de su grosería.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—¡Quia! Tengo cosas más importantes que hacer.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continuó ocupándose en sus menesteres, moviendo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mandíbulas y mirando despreciativamente mi vestido y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rostro. Creo que tanto como el primero tenía de bonito debía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tener el segundo de apenado.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 la vuelta al patio, y llegué a otra puerta, a la que llamé,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esperando que apareciese algún criado más servicial. Al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rato abrió un hombre alto y delgado. No llevaba corbata y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aspecto terrible de abandono. Una maraña de cabellos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caían hasta sus hombros desfiguraba su semblante. Sus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parecían una copia de los de Catalina.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quiere? –me preguntó. —¿Quién es usted?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nombre de soltera era Isabel Linton —repuse. —Ya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conoce usted. Me he casado hace poco con el señor Heathcliff,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189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72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 quien me ha traído aquí, supongo que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consentimiento de usted.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—¿De manera que él ha vuelto? —preguntó el solitario,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repentino fulgor en su mirada de lobo hambriento.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—Sí—dije—, pero me dejó a la puerta de la cocina, y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quise entrar, su hijo me ahuyentó azuzando un perro contra mí.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—¡Veo que el maldito villano ha cumplido su palabra! —rezongó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hombre, mirando tras de mí como si buscase a Heathcliff.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me arrepentía de haber llamado a aquella puerta,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disponía a marcharme, cuando él me mandó pasar y cerró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con llave. En la habitación había un gran fuego,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constituía la única iluminación de la estancia. El suelo era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sucio tono grisáceo, y los platos, que siendo yo niña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llamaban tanto la atención por su brillo, estaban cubiertos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polvo y de moho. Pregunté si podía llamar a la doncella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llevase a mi habitación. Earnshaw no se dignó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contestarme. Se paseaba con las manos en los bolsillos,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completamente ajeno a mi presencia al parecer, y tal era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profunda abstracción y tan misantrópico aspecto presentaba,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me atrevía a importunarle una vez más.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te asombrarás, Elena, de que te diga que me sentí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triste en aquel hogar inhospitalario, mil veces peor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soledad, y, sin embargo, situado a sólo seis kilómetros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antigua y agradable casa, donde habitan las únicas personas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quienes quiero en el mundo. Pero era lo mismo que si en lugar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seis kilómetros nos separara el Océano. Un abismo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infranqueable, en todo caso...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pena que más me angustiaba era la de no tener a quien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recurrir para hallar un amigo o a un aliado contra Heathcliff.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un lado, me alegraba de haber ido a vivir a Cumbres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 para no tener que estar sola con él, pero sabía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cómo era la gente de esta casa, y no temía que interviniese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nuestros asuntos.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un largo y angustioso rato permanecí entregada 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reflexiones. Sonaron las ocho, las nueve, y mi acompañante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continuaba entregado a su paseo, inclinando la cabeza sobre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pecho y guardando absoluto silencio, excepto alguna amarga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exclamación que se le escapaba de cuando en cuando. Procuré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escuchar con la esperanza de oír en la casa la voz de alguna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mujer, y me sentí embargada de tan lúgubres angustias y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dolorosos pensamientos, que al fin no pude contener una crisis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llanto. Ni yo misma me di cuenta de cuánta era mi aflicción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Earnshaw, sorprendido, se paró ante mí.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Aprovechando aquel momento, exclamé: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fatigada y quisiera descansar. ¿Quiere decir me dónde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la doncella para ir a buscarla, ya que ella no viene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buscarme a mí?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tenemos doncella —repuso. —Tendrá usted que cuidarse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sí misma.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dónde voy a dormir? —dije, sollozando.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fatiga y la pena me habían hecho perder ya hasta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dignidad.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—José le enseñará el cuarto de Heathcliff—contestó. —Abra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y le hallará allí.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iba a obedecer, agregó con singular acento: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—Cierre la puerta con llave y cerrojo. No lo olvide.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qué, señor Earnshaw? —inquirí, ya que la idea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encerrarme con Heathcliff a solas no me seducía.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—¡Mire esto! —contestó, sacando del bolsillo una pistola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navaja de muelles de doble hoja unida alarma. —¿Verdad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constituye una tentación para un hombre desesperado? Pues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hay ni una sola noche que pueda dominar el deseo de ir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probarla a la puerta de Heathcliff. El día que la encuentre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abierta, es hombre perdido. Todas las noches lo hago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inevitablemente, aunque antes no dejo de pensaren múltiples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razones que me aconsejan no efectuarlo.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sin duda algún demonio que quiere que le mate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desbaratar mis propios planes. Procure usted, si ama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luchar contra este demonio, porque, cuando le llegue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hora, ni todos los ángeles del cielo reunidos podrían salvarle.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Examiné el arma con curiosidad, y un horrible pensamiento vino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mi mente: lo fuerte que yo me sentiría si tuviese semejante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artefacto en mi poder. La expresión, no de asombro, sino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codicia que mi cara adoptó durante un segundo, asombró a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hombre. Me arrebató de las manos la pistola,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cogido para examinarla, cerró la navaja y escondió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arma.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importa que le hable de esto —dijo. —Puede ponerle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guardia y velar por él. Ya veo que sabe usted las relaciones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unen puesto que no se espanta del peligro que él corre.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le ha hecho Heathcliff para justificar ese odio terrible?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pregunté. —¿No valdría más decirle que se fuera? </w:t>
      </w:r>
    </w:p>
    <w:p>
      <w:pPr>
        <w:autoSpaceDN w:val="0"/>
        <w:autoSpaceDE w:val="0"/>
        <w:widowControl/>
        <w:spacing w:line="27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—¡No! —gritó Earnshaw —Si trata de abandonarme, le mato.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Intente usted persuadirle de hacerlo y será usted responsable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asesinato. ¿Cree usted que voy a perder todo lo mío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esperanza de recuperarlo? ¿Cree que voy a consentir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sea un mendigo? ¡Maldición! Haré que Heathcliff me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devuelva todo, y luego le arrancaré su sangre, y después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diablo se apoderará de su alma. ¡Cuándo vaya al infierno, éste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volverá mil veces más horrible con su presencia!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sabía por ti, Elena, que tu amo está al borde de la locura.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estaba, por lo menos, la noche pasada. Tal miedo me producía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proximidad, que hasta la aspereza de José me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agradable en comparación.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Reanudó sus silenciosos paseos, y yo entonces así el picaporte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corría la cocina. José atendía la lumbre, sobre la que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colgada una olla, y tenía a su lado un cuenco de madera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sopa de avena. El contenido de la olla comenzaba a hervir, y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 media vuelta con el fin de hundir las manos en el cazo.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Suponiendo que todo aquello estaría destinado a la cena,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resolví cocinar algo que resultara comestible, ya que me sentía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apetito, y exclamé: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haré la sopa.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quité la vasija y comencé a despojarme de la ropa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montar.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–El señor Earnshaw —agregué— me ha dicho que debo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cuidarme yo misma. No voy a andar aquí con remilgos,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temo que me moriría de hambre.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—¡Dios mío! —profirió. —¡Si ahora que he conseguido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acostumbrarme a los dos amos, voy a tener que empezar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soportar otras órdenes y a tener que obedecer a una señora,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será cosa de marcharse! Creí que no tendría que salir nunca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casa, pero no habrá más remedio que hacerlo.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puse a la tarea prescindiendo de sus lamentaciones,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pude por menos que suspirar al recordar las épocas en que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trabajo hubiera sido un entretenimiento para mí. El recuerdo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venturas perdidas me angustiaba, y a mayor angustia,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vivamente agitaba el batidor y más deprisa caían en el agua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puñados de harina. José contemplaba furioso mi modo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cocinar.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barbaridad! —comentaba. —Te quedas sin sopa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 Hareton. ¡Otra vez! En su lugar, yo echaría cazo y todo. </w:t>
      </w:r>
    </w:p>
    <w:p>
      <w:pPr>
        <w:autoSpaceDN w:val="0"/>
        <w:autoSpaceDE w:val="0"/>
        <w:widowControl/>
        <w:spacing w:line="190" w:lineRule="auto" w:before="17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Vamos, eche usted de una vez toda esa porquería y así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concluirá antes. ¡sí, hombre, sí! ¡Plaf! Me asombra que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haya torcido el fondo del cacharro.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preparado que vertía en los tazones era, en verdad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confieso, menos que mediano. Había en la mesa cuatro tazones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un jarro de leche. Hareton lo cogió, se lo aplicó a los labios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comenzó a beber, vertiéndosele parte por las comisuras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boca. Yo le reprendí y le dije que la leche se bebía en vasos,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no la tomaría después de llevarse él el jarro a la boca.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viejo rufián se mostró muy enojado de mis escrúpulos,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aseguró con insistencia que el chico valía tanto como yo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sano.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chiquillo continuaba sorbiendo y babeando, y me miraba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ceñudo, como si me desafiara. </w:t>
      </w:r>
    </w:p>
    <w:p>
      <w:pPr>
        <w:autoSpaceDN w:val="0"/>
        <w:autoSpaceDE w:val="0"/>
        <w:widowControl/>
        <w:spacing w:line="245" w:lineRule="auto" w:before="334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voy a cenara otro sitio —dije. —¿No hay aquí algo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parecido a un salón.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—¿Salón? —se enojó José. —No; no hay salón. Si nuestra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 no le conviene, tiene la de los amos, y si la de ellos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gusta, la nuestra.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voy arriba —repuse. —Enséñeme una habitación. Puse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tazón en una bandeja y me fui a buscar más leche yo misma.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hombre se levantó a regañadientes y me acompañó al piso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superior. </w:t>
      </w:r>
    </w:p>
    <w:p>
      <w:pPr>
        <w:autoSpaceDN w:val="0"/>
        <w:autoSpaceDE w:val="0"/>
        <w:widowControl/>
        <w:spacing w:line="245" w:lineRule="auto" w:before="336" w:after="0"/>
        <w:ind w:left="262" w:right="158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Llegamos al desván y me fue mostrando sus distintas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divisiones.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—Aquí hay un cuarto que no está mal para comer en él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sopa —dijo.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aquel rincón hay un montón de trigo limpio. De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modos, ponga encima el pañuelo si quiere preservar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elegante vestido.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tal cuarto era una buhardilla donde olía a cebada y a trigo,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 las paredes se apilaban los sacos.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—¡Vaya! —dije molesta. —No voy a dormir aquí. Muéstreme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alcoba.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—¡Una alcoba! Ahora le enseñaré todas las que hay. Aquella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mía.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me señaló otro camaranchón sólo distinto del primero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en él una cama baja y grande, sin cortinas y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colcha de color.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—Su alcoba no me interesa —dije. —Enséñeme la alcoba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Heathcliff.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—Haberlo dicho antes—replicó, como si le hubiese hablado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extraordinario. —Ya le hubiera contestado que no perdiera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tiempo, puesto que es seguro que allí no le dejará entrar.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no permite el paso a nadie.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—¡Linda casa y magníficos habitantes! —repuse. —Ya veo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quintaesencia de la locura humana invadió mi alma el día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casé con ese hombre. En fin: no importa; otras habitaciones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habrá. ¡Dese prisa y enséñeme algún sitio donde poder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instalarme!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Bajó sin contestar y me llevó a una habitación que, por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trazas, debía de ser la mejor. Había una buena alfombra,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cubierta de polvo, una chimenea con una orla de papel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pintado que se caía a pedazos, una excelente cama de roble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cortinas carmesí modernas y costosas... Pero todo tenía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 descuidadísimo. Las cortinas colgaban de cualquier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manera, medio arrancadas de sus anillas, y la varilla metálica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las sustentaba estaba torcida, de modo que los cortinajes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arrastraban por el suelo. Las sillas estaban estropeadas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grandes desperfectos afeaban el empapelado de las paredes.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preparaba a posesionarme de la alcoba, cuando oí decir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torpe guía: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—Esta es la habitación del amo.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Entretanto, la cena se había enfriado, el apetito disipado,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había agotado la paciencia. Insistí violentamente en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diese un sitio donde descansar.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—¿Dónde demonios?...—comenzó el bendito viejo. —¡Dios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perdone!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¿Dónde demonios quiere instalarse usted? ¡Vaya una lata! Ya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 enseñado todo, menos el tabuco de Hareton. No hay en toda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casa otro sitio donde dormir.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Furiosa ya, tiré al suelo la bandeja y cuanto contenía.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senté en el rellano de la escalera y rompía llorar.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—¡Muy bien, señorita, muy bien! —dijo José. — Ahora, cuando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encuentre los restos de los cacharros, verá la que se arma.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mujer tan necia! Merece usted no comer hasta Navidad,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 arrojado al suelo el pan nuestro de cada día. Pero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 que no le durarán mucho esos arrebatos. ¿Se figura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le va a aguantar semejantes modales? No quisiera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cosa sino que la hubiera visto en este momento. 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bastante.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me reprendía, cogió la vela, se dirigió a su cuchitril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dejó sumida en tinieblas.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mi arranque de cólera, medité y comprendí que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preciso dominar mi orgullo y procurar no excitarme. Encontré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auxiliar imprevisto en tragón, al que no tardé en reconocer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hijo de nuestro viejo Espía. De cachorrillo había estado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Granja, y mi padre se lo había regalado al señor Hindley. </w:t>
      </w:r>
    </w:p>
    <w:p>
      <w:pPr>
        <w:autoSpaceDN w:val="0"/>
        <w:autoSpaceDE w:val="0"/>
        <w:widowControl/>
        <w:spacing w:line="264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Debió de conocerme, porque me frotó la nariz con su hocico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saludo, y luego empezó a comerse la sopa derramada,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yo andaba por los peldaños cogiendo los cacharros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tirara y limpiando con el pañuelo las manchas de leche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barandilla.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Estábamos terminando la faena cuando sentimos los pasos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en el corredor. El perro encogió el rabo y se acurrucó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 la pared. Yo me deslicé por la puerta más cercana. El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ruido de una caída escaleras abajo y varios aullidos lastimeros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hicieron comprender que el perro no había podido esquivar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encuentro. Earnshaw no me vio; fui más afortunada. Pero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después llegó José con Hareton, en cuyo cuarto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había refugiado, y me dijo: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ya está la casa vacía. Queda sitio para las dos: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y su soberbia. Ocúpelo y permanezca con el que todo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 y todo lo sabe y no desprecie ni aun las malas compañías.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acomodé en una silla al lado del fuego, y a poco me dormí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profundamente. Pero mi sueño, aunque agradable, duró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poco. Heathcliff, al llegar, me despertó y me preguntó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amablemente qué hacía allí. Le dije que no me había acostado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todavía porque él tenía en el bolsillo la llave de nuestro cuarto.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expresión de nuestro le ofendió inmensamente, juró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ni sería jamás mío y dijo... </w:t>
      </w:r>
    </w:p>
    <w:p>
      <w:pPr>
        <w:autoSpaceDN w:val="0"/>
        <w:autoSpaceDE w:val="0"/>
        <w:widowControl/>
        <w:spacing w:line="27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te hago gracia de su lenguaje y de su comportamiento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habitual. Él procura excitar mi odio por todos los medios.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de obrar me produce a veces una estupefacción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 olvidar el temor que siento. Y eso que un tigre 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serpiente venenosa no me atemorizarían más que él. Me habló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enfermedad de Catalina y culpó a mi hermano de ser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causante de ella, agregando que me consideraba como si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fuese el propio Eduardo a efectos de vengarse... </w:t>
      </w:r>
    </w:p>
    <w:p>
      <w:pPr>
        <w:autoSpaceDN w:val="0"/>
        <w:autoSpaceDE w:val="0"/>
        <w:widowControl/>
        <w:spacing w:line="190" w:lineRule="auto" w:before="235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199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" w:right="72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¡Le odio! ¡Qué desgraciada soy y qué necia he sido!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hables en casa de todo esto. Te espero con afán. No faltes.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Isabel» </w:t>
      </w:r>
    </w:p>
    <w:p>
      <w:pPr>
        <w:autoSpaceDN w:val="0"/>
        <w:autoSpaceDE w:val="0"/>
        <w:widowControl/>
        <w:spacing w:line="190" w:lineRule="auto" w:before="13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XIV </w:t>
      </w:r>
    </w:p>
    <w:p>
      <w:pPr>
        <w:autoSpaceDN w:val="0"/>
        <w:autoSpaceDE w:val="0"/>
        <w:widowControl/>
        <w:spacing w:line="264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cuanto leí aquella carta fui a ver al amo, y le dije que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hermana estaba en Cumbres Borrascosas y que me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escrito interesándose por Catalina, manifestándome que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interés en verle a él y que deseaba recibir alguna indicación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 sido perdonada.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—Nada tengo que perdonarle —repuso Linton. —Vete a verla,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quieres, y dile que no estoy enfadado, sino entristecido,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pienso, además, que es imposible que sea feliz. Pero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espere que voy a ir a verla. Nos hemos separado para siempre.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me haría rectificar si el villano con quien se ha casado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marchara de aquí.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no le escribe unas líneas? —insinué, suplicante.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no quiero tener nada de común con la familia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— respondió.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 frialdad me deprimió infinitamente. En todo el tiempo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duró mi camino hacia las Cumbres no hice más que pensar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manera de repetir, suavizadas, a Isabel las palabras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hermano. Se diría que ella había estado esperando mi visita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primera hora. Al subir por la senda del jardín la distinguí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detrás de una persiana y le hice una señal con la cabeza;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desapareció, como si desease que no se la viera. Entré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llamar. Aquella casa, antes tan alegre, ofrecía un lúgubre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 de desolación. Creo que yo, en el caso de mi señora,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procurado limpiar algo la cocina y quitar el polvo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muebles; pero el ambiente se había apoderado de ella.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hermoso rostro estaba des—cuidado y pálido, y tenía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despeinados los cabellos. Al parecer, no se había arreglado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ropa desde el día anterior.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 no estaba. Heathcliff se hallaba sentado ante una mesa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revolviendo unos papeles de su cartera. Al verme, me saludó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amabilidad y me ofreció una silla. Era el único que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 aspecto en aquella casa; creo que mejor aspecto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nunca. Tanto había cambiado la decoración, que cualquier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forastero le habría tomado a él por un auténtico caballero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esposa por una vulgar pordiosera.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 se adelantó impacientemente hacia mí, alargando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como si esperase recibir la carta que aguardaba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escribiese su hermano. Volví la cabeza negativamente. A pesar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todo, me siguió hasta el mueble donde fui a poner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sombrero, y me preguntó en voz baja si no traía algo para ella.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comprendió el objeto de sus evoluciones, y dijo: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tienes algo que dar a Isabel, dáselo, Elena. Entre nosotros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hay secretos.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traigo nada —repuse, suponiendo que lo mejor era decir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amo me ha encargado que diga a su hermana que,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momento, no debe contar con visitas ni cartas suyas. Le envía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expresión de su afecto, le desea que sea muy feliz y le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perdona el dolor que le causó. Pero entiende que debe evitarse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 relación que, según dice, no valdría la pena.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Heathcliff volvió a sentarse junto a la ventana.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labios temblaban ligeramente. Su esposo se sentó a mi lado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comenzó a hacerme preguntas relativas a Catalina.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Traté de contarle solamente lo que me pareciera oportuno,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logró averiguar casi todo lo relativo al origen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enfermedad. Censuré a Catalina como culpable de su propio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mal, y acabé manifestando mi opinión de que el propio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seguiría el ejemplo de Linton y evitaría todo contacto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familia.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señora Linton ha comenzado a convalecer —terminé —;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pero, aunque ha salvado la vida, no volverá nunca a ser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de antes. Si tiene usted afecto hacia ella, no debe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interponerse más en su camino. Más le diré: creo que debería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marcharse de la comarca. La Catalina Linton de ahora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parece a la Catalina Earnshaw de antes. Tanto ha cambiado,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hombre que vive con ella sólo podrá hacerlo recordando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fue anteriormente y en nombre del deber.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—Posible es —respondió Heathcliff— que tu amo no sienta otros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impulsos que los del deber hacia su esposa. Pero ¿crees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dejaré a Catalina entregada a esos sentimientos? ¿Crees que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cariño a Catalina es comparable con el suyo? Antes de salir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casa, has de prometerme que me proporcionarás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entrevista con ella. De todos modos, la veré, quieras o no.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—Ni usted debe hacerlo —contesté— ni podrá nunca contar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conmigo para ello. La señora no resistirá otro choque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y el señor.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—Tú puedes evitarlo —repuso él—, y, en último caso, si fuera así,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parece que habría motivos para apelar a un recurso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extremo. ¿Crees que Catalina sufriría mucho si perdiese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marido? Sólo me contiene el temor de la pena que ello pudiera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causarle. Ya ves lo diferentes que son nuestros sentimientos.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 estado él en mi lugar y yo en el suyo, jamás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osado alzar mi mano contra él. Mírame con toda la incredulidad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quieras, pero es así. Jamás le hubiera arrojado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 mientras ella le recibiera con satisfacción. Ahora 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apenas hubiera dejado de mostrarle afecto, ¡le habría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arrancado el corazón y bebido su sangre! Pero hasta ese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me hubiera dejado descuartizar antes que tocar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cabello de su cabeza.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—le interrumpí—; pero da la impresión de que le tiene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 a usted deshacer toda esperanza de curación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volviendo a producirle nuevos disgustos con su presencia.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—Bien sabes, Elena —contestó—, que no me ha olvidado.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consta que por cada pensamiento que dedica a Linton a mí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dedica mil. Sólo dudé un momento, al volver este verano.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únicamente hubiera confirmado tal idea si Catalina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declarase que era verdad. Y en ese caso no existirían ya,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ni Hindley, ni nada... Mi existencia sin ella sería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infierno. Pero fui un estúpido al suponer, aunque fuese por un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solo momento, que ella preferiría el afecto de Eduardo Linton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mío. Si él la amase con toda la fuerza de su alma mezquina,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amaría en ochenta años tanto como yo en un día. Y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un corazón como el mío. Antes se podría meter el mar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cubo que el amor de ella pudiera reducirse a él. Le quiere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más que a su perro o a su caballo. No le amará nunca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a mí. ¿Cómo va a amar en él lo que no existe?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—Catalina y Eduardo se quieren tanto como cualquier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matrimonio — exclamó bruscamente Isabel. Nadie posee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derecho de hablar de esta manera, y no te consentiré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desprecies a mi hermano en presencia mía.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—También a ti tu hermano te quiere mucho, ¿no? —comentó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despreciativamente. Mira cómo se apresura a dejarte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abandonada a tu propia suerte.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—Él ignora cuánto sufro —dijo ella. No se lo he contado.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quiere decir que le has contado algo.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escribí para anunciarle que me casaba. Tú mismo viste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carta.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has vuelto a escribirle?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duele ver lo desmejorada que está la señorita —intervine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yo. —Se ve que le falta el amor de alguien, aunque no esté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autorizada para decir de quién.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 —repuso Heathcliff— que el amor que le falta es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amor propio. ¡Está convertida en una verdadera fregona! Se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cansado enseguida de complacerme. Aunque te parezca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mentira, el mismo día de nuestra boda ya estaba llorando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a su casa. Pero precisamente por lo poco limpia que 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sentirá a sus anchas en esta casa, y ya me preocuparé yo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me ridiculice escapándose de ella.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—Debía usted pensar, señor —repliqué—, que la señora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está acostumbrada a que la atiendan y cuiden,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educaron, como hija única que era, en medio de mimos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regalos. Usted debe proporcionarle una doncella y la debe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tratar con benevolencia. Piense usted lo que piense sobre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Eduardo, no tiene derecho a dudar del amor de la señorita,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de otro modo, no hubiese abandonado, para seguirle,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comodidades que la rodean ni hubiese dejado a los suyos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acompañarle a este horrible desierto. </w:t>
      </w:r>
    </w:p>
    <w:p>
      <w:pPr>
        <w:autoSpaceDN w:val="0"/>
        <w:autoSpaceDE w:val="0"/>
        <w:widowControl/>
        <w:spacing w:line="27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abandonó su casa —argumentó él— fue porque creyó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un héroe de novela y esperaba toda clase de cosas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caballeresca pleitesía hacia sus encantos. De tal modo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comporta respecto a mi carácter y tales ideas se ha formado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mí, que dudo en suponerla un ser dotado de razón.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empieza a conocerme ya. Ha prescindido de las estúpidas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sonrisas y de las muecas extravagantes con que quería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fascinarme al principio, y noto que disminuye la incapacidad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padecía de comprender que yo hablaba en serio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expresaba mis opiniones sobre su estupidez. Para averiguar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la amaba tuvo que hacer un inmenso esfuerzo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imaginación. Hasta temí que no hubiera modo humano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hacérselo comprender. Pero, en fin, lo ha comprendido mal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bien, puesto que esta mañana me dio la admirable prueba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talento de manifestarme que he logrado conseguir que ella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aborrezca.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¡Te garantizo que ha sido un trabajo digno de Hércules!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cumple lo que me ha dicho, se lo agradeceré en el alma. Vaya,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Isabel, ¿has dicho la verdad?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¿Estás segura de que me odias? Sospecho que ella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preferido que yo me comportara ante ti deshecho en dulzura,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la pura verdad ofende su soberbia. Me tiene sin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cuidado. Ella sabe que el amor no era mutuo. Jamás la engañé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este respecto. No dirá que le haya dado ni una prueba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amor. Lo primero que hice cuando salimos de la Granja juntos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 ahorcar a su perro, y cuando quiso defenderle, me oyó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expresar claramente mi deseo de ahorcar a todo cuanto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relacionara con los Linton, excepto un solo ser. Quizá creyera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excepción se refería a ella misma y le tuviera sin cuidado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hiciera mal a todos los demás, con tal que su valiosa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persona quedase exenta de daño. Y dime, ¿no constituye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colmo de la mentecatez de esta despreciable mujer el suponer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podría llegar a amarla? Puedes decir a tu amo, Elena,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jamás he tropezado con nadie más abyecto que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hermana. Deshonra hasta el propio  nombre   de   los   Linton. </w:t>
      </w:r>
    </w:p>
    <w:p>
      <w:pPr>
        <w:autoSpaceDN w:val="0"/>
        <w:autoSpaceDE w:val="0"/>
        <w:widowControl/>
        <w:spacing w:line="190" w:lineRule="auto" w:before="17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Alguna  vez   he   intentado   suavizar  mis experimentos para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probar hasta dónde llegaba su paciencia, y siempre he visto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apresuraba a arrastrarse vergonzosamente ante mí. </w:t>
      </w:r>
    </w:p>
    <w:p>
      <w:pPr>
        <w:autoSpaceDN w:val="0"/>
        <w:autoSpaceDE w:val="0"/>
        <w:widowControl/>
        <w:spacing w:line="26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Agrega, para tranquilidad de su fraternal corazón,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mantengo estrictamente dentro de los límites que me permite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ley. Hasta el presente he evitado todo pretexto que le valiera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pedir la separación aunque, si quiere irse, no seré yo quien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oponga a ello. La satisfacción de poderla atormentar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compensa el disgusto de tener que soportar su presencia.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—Habla usted como hablaría un loco, señor Heathcliff —le dije.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—Su mujer está, sin duda, convencida de ello, y por esa causa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aguantado tanto. Pero ya que usted dice que se puede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marchar, supongo que aprovechará la ocasión. Opino, señora,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estará usted tan loca como para quedarse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voluntariamente con él.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 —replicó Isabel, con una expresión en sus ojos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patentizaba que, en efecto, el éxito de su marido en hacerse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odiar había sido absoluto—, no creas ni una palabra de cuanto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dice. Es un diablo, un monstruo, y no un ser humano. Ya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probado antes de irme y no me ha dejado deseos de repetir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experiencia. Te ruego, Elena, que no menciones esta vil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conversación ni a mi hermano ni a Catalina. Que diga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quiera, lo que en realidad se propone es desesperar a Eduardo. </w:t>
      </w:r>
    </w:p>
    <w:p>
      <w:pPr>
        <w:autoSpaceDN w:val="0"/>
        <w:autoSpaceDE w:val="0"/>
        <w:widowControl/>
        <w:spacing w:line="259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Asegura que se ha casado conmigo para cobrar ascendiente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mi hermano; pero antes de darle el placer de conseguirlo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preferiré que me mate. ¡Ojalá lo haga! No aspiro a otra felicidad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 la de morirme o preferiblemente, verle muerto a él.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—Todo eso es magnífico —dijo Heathcliff. —Si alguna vez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citan como testigo, ya sabes lo que piensa Isabel, Elena. Anota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me dice: me conviene. No, Isabel, no... Como no estás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condiciones de cuidar de ti misma, yo, tu protector según la ley,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debo ser el encargado de tenerte bajo mi guarda. Y ahora,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sube. Tengo que decir a Elena una cosa en secreto. Por allí no;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he dicho que arriba. ¿No ves que ése es el camino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escalera?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tomó de un brazo, la arrojó de la habitación, y al volver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exclamó: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puedo ser compasivo, no puedo... Cuanto más veo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retorcerse a los gusanos, más ansío aplastarlos, y cuanto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pisoteo, más aumento el dolor...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¿sabe usted acaso lo que es ser compasivo? —respondí,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cogía precipitadamente el sombrero. —¿Lo ha sido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alguna vez en el curso de su vida?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vayas aún —dijo, al notar mis preparativos de marcha.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—Escucha un momento. O te persuado a que me procures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entrevista con Catalina, o te obligo a ello. E inmediatamente. </w:t>
      </w:r>
    </w:p>
    <w:p>
      <w:pPr>
        <w:autoSpaceDN w:val="0"/>
        <w:autoSpaceDE w:val="0"/>
        <w:widowControl/>
        <w:spacing w:line="26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me propongo causar daño alguno. Ni siquiera molestar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Sólo quiero que ella misma me diga cómo se encuentra,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preguntarle si puedo hacer algo en su favor. Anoche pasé seis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rondando el jardín de la Granja, y hoy volveré, y siempre,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logre entrar. Si me encuentro con Eduardo,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titubearé en golpearle hasta que no pueda impedirme la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209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entrada. Y si sus criados acuden, ya me desembarazaré de ellos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estas pistolas. ¿Verdad que valdrá más que no me sea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necesario chocar con ellos o con tu amo? Y a ti te es tan fácil... </w:t>
      </w:r>
    </w:p>
    <w:p>
      <w:pPr>
        <w:autoSpaceDN w:val="0"/>
        <w:autoSpaceDE w:val="0"/>
        <w:widowControl/>
        <w:spacing w:line="259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te diría cuando me propongo ir; tú podrás facilitarme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entrada, vigilar y después verme marchar sin que tu conciencia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tuviese nada de que reprocharse. Así se evitarían males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mayores. </w:t>
      </w:r>
    </w:p>
    <w:p>
      <w:pPr>
        <w:autoSpaceDN w:val="0"/>
        <w:autoSpaceDE w:val="0"/>
        <w:widowControl/>
        <w:spacing w:line="252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me negué a desempeñar tan bajo papel y le afeé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intención de volver a destruir la tranquilidad de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—Cualquier cosa le causa un trastorno inmenso —le aseguré.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hecha un verdadero manojo de nervios. No resistirá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sorpresa: estoy segura de que no... ¡Y no insista, señor,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tendré que avisar de ello a mi amo, y él tomará disposiciones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impedir lo que se propone usted!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—Y yo a mí vez tomaré disposiciones para asegurarme de ti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repuso Heathcliff. No saldrás de Cumbres Borrascosas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mañana por la mañana.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¿Qué es eso de que Catalina no podrá resistir la sorpresa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a verme? Además, no me propongo sorprenderla. Tú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puedes preparar y preguntarle si me permite ir. Me has dicho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le hablan de mí ni menciona nunca mi nombre... ¡Cómo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va a hacer si está prohibido pronunciarlo en vuestra casa!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 que todos vosotros sois espías de su marido. Tengo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evidencia de que estáis haciéndole la vida imposible. Sólo en el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hecho de que calle percibo una prueba de lo que siente. ¡Vaya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demostración de sosiego que es el que suela sentir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angustias y preocupaciones! ¿Cómo diablos dejaría de sentirse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trastornada, viviendo en ese horrible aislamiento? Y luego, 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despreciable ser que la cuida «porque es su deber...» «¡Su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deber!» Antes germinaría en un tiesto la semilla de roble que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logre restablecer a su esposa con ese género de cuidados.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Vaya, concluyamos. ¿Optas por quedarte aquí mientras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abro paso a la fuerza, entre Linton y sus criados, hasta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Catalina? ¿O prefieres obrar amistosamente, como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ahora? Resuelve pronto, porque si continúas encerrada en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obstinación, no tengo un minuto que perder.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más que argumenté y me negué, acabé teniendo que ceder. </w:t>
      </w:r>
    </w:p>
    <w:p>
      <w:pPr>
        <w:autoSpaceDN w:val="0"/>
        <w:autoSpaceDE w:val="0"/>
        <w:widowControl/>
        <w:spacing w:line="26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Consentí en llevar a mi señora una carta de Heathcliff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avisarle si ella accedía a verle aprovechando la primera ocasión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que Linton estuviera fuera de casa. Yo procuraría quedarme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aparte y me las ingeniaría para que la servidumbre no se diese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 de aquella visita.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sé si obré bien o mal. Acaso mal. Pero yo me proponía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 evitar otras violencias y hasta pensé que acaso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encuentro produjese una reacción favorable en la dolencia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Después, al recordar los reproches que el señor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hiciera por contarle historias, como él decía, me tranquilicé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más y me prometí finalmente que aquella traición, si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llamarse, sería la última. Pero, con todo, volví a casa más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triste de lo que había salido de ella, y antes de resolverme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entregar la carta de Heathcliff a la señora Linton dudé mucho.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—Allí veo venir al médico. Voy a bajar y a decirle que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encuentra usted mejor, señor Lockwood. Este relato es un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prolijo y todavía nos hará gastar una mañana más en contarlo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entero.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«Prolijo y lúgubre —pensé, mientras la buena señora bajaba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recibir al médico. No es del estilo que yo hubiera, elegido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entretenerme. En fin: ¡qué le vamos a hacer! Convertiré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amargas hierbas que me propina la señora Dean en salutíferas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medicinas y procuraré no dejarme fascinar por los brillantes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 de Catalina Heathcliff. ¡Sería muy notable, ciertamente,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me ocurriera enamorarme de esa joven y la hija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resultase una segunda edición de su madre!» </w:t>
      </w:r>
    </w:p>
    <w:p>
      <w:pPr>
        <w:autoSpaceDN w:val="0"/>
        <w:autoSpaceDE w:val="0"/>
        <w:widowControl/>
        <w:spacing w:line="190" w:lineRule="auto" w:before="72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XV </w:t>
      </w:r>
    </w:p>
    <w:p>
      <w:pPr>
        <w:autoSpaceDN w:val="0"/>
        <w:autoSpaceDE w:val="0"/>
        <w:widowControl/>
        <w:spacing w:line="26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transcurrido una semana más. Heme aquí más cerca, pues,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salud y de la primavera. Ya he oído en todas sus partes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historia de mi vecino, de boca de la señora Dean, cuyo relato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reproduciré, aunque procurando extractarlo un poco.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conservaré su estilo, porque encuentro que narra muy bien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siento lo bastante fuerte para mejorarlo.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tarde que fui a Cumbres Borrascosas —siguió contándome—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tan segura como si lo hubiera visto que Heathcliff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rondaba por los alrededores. Procuré no salir de casa 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consecuencia, ya que llevaba su carta en el bolsillo y no quería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exponerme a sus reproches y amenazas por no haberla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entregado. Pero yo había resuelto no dársela a Catalina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amo no estuviera fuera, pues no sabía cómo reaccionaría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señora. De modo que no se la entregué hasta tres días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tarde. Al cuarto, que era domingo, se la llevé a su habitación,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todos se marcharon para ir a la iglesia. En la casa sólo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habíamos quedado otro criado y yo. Era habitual dejar cerradas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puertas; pero aquel día era tan agradable, que las dejamos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abiertas. Y con objeto de cumplir mi misión encargué al criado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fuese a comprar naranjas al pueblo para la señora.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se fue y yo subí.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Linton estaba sentada junto a la ventana abierta.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Vestía de blanco y llevaba un chal sobre los hombros. Su espesó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largo cabello, cortado al comienzo de su enfermedad, caía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trenzas sobre sus hombros. Había cambiado mucho, como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dijera a Heathcliff; pero, no obstante, cuando estaba serena,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ostentaba una especie de belleza sobrenatural. En lugar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antiguo fulgor, sus ojos poseían ahora una melancólica dulzura.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parecía que mirase lo que la rodeaba, sino que contemplase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cosas muy lejanas, algo que no fuera ya de este mundo.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estaba aún pálido; pero no tan demacrado como antes,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aspecto que le daba su estado mental, aunque impresionaba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dolorosamente, despertaba más interés aún hacia ella en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veían. Creo que aquel aspecto suyo indicaba de modo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claro que estaba condenada a morir...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el alféizar de la ventana había un libro, y el viento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agitaba sus páginas. Debió de ser Linton quien lo puso allí,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ella no se preocupaba jamás de leer ni de hacer nada,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 que él intentaba distraerla por todos los medios.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se daba cuenta de ello, y lo soportaba tranquilamente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estaba de buen humor, aunque a veces dejaba escapar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reprimido suspiro, y otras, con besos y tristes sonrisas,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impedía continuar haciendo aquello que él pensaba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distraía. En ocasiones parecía enojada, ocultaba la cara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manos, y entonces hasta empujaba a su marido para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saliese, lo que él se apresuraba a hacer, creyendo mejor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tales casos que estuviese sola. </w:t>
      </w:r>
    </w:p>
    <w:p>
      <w:pPr>
        <w:autoSpaceDN w:val="0"/>
        <w:autoSpaceDE w:val="0"/>
        <w:widowControl/>
        <w:spacing w:line="245" w:lineRule="auto" w:before="336" w:after="0"/>
        <w:ind w:left="144" w:right="288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Sonaban a lo lejos las campanas de Gimmerton, y el melodioso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rumor del arroyo que regaba el valle acariciaba dulcemente los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oídos. Cuando los árboles estaban poblados de hojas, el rumor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fronda agitada por el viento apagaba el del fluir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arroyo. En Cumbres Borrascosas se escuchaba con gran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intensidad durante los días que seguían a un gran deshielo 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temporada de lluvias. Evidentemente, oyendo el ruido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arroyo, Catalina debía estar pensando en Cumbres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Borrascosas, en el supuesto de que pensara y oyera algo,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puesto que su mirada vaga y errática parecía mostrar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ausente de toda clase de cosas materiales.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han dado una carta para usted, señora —le dije,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>depositándosela en su mano, que tenía apoyada en la rodilla.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¿La abro?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—repuso Catalina sin alterar la expresión de su mirada.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abrí. Era brevísima.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—Léala usted —proseguí.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dejó caer el pliego. Volví a colocarlo en su regazo y esperé;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viendo que no prestaba atención alguna dije: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—¿Quiere que la lea yo? Es del señor Heathcliff.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sobresaltó y cruzó por sus ojos un relámpago que indicaba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luchaba para coordinar las ideas. Cogió la carta, la repasó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superficialmente y suspiró al leer la firma. Pero no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dado cuenta de su contenido, porque al </w:t>
      </w:r>
    </w:p>
    <w:p>
      <w:pPr>
        <w:autoSpaceDN w:val="0"/>
        <w:autoSpaceDE w:val="0"/>
        <w:widowControl/>
        <w:spacing w:line="190" w:lineRule="auto" w:before="24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preguntarle qué contestación debía transmitir, me miró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interrogativa y angustiada.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—Quiere verla —repuse, adivinando lo que quería significarme.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Está esperando impaciente en el jardín.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yo hablaba, noté que el perro que estaba en el jardín,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erguía, estiraba las orejas, y luego, desistiendo de ladrar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moviendo la cola, daba a entender que quien se acercaba le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conocido. La señora Linton se asomó a la ventana y escuchó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conteniendo la respiración. Un minuto después sentimos pasos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vestíbulo. La puerta abierta representaba una tentación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harto fuerte para Heathcliff. Sin duda pensó que yo no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cumplido mi promesa y resolvió confiar en su propia audacia.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miraba ansiosamente hacia la entrada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habitación. Heathcliff, al principio, no encontraba el cuarto, y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me hizo una señal para que fuera a recibirle; pero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apareció antes de que llegase yo a la puerta y un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ambos se estrechaban en un apretado abrazo.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cinco minutos él no le habló, limitándose a abrazarla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besarla más veces que lo hubiese hecho en toda su vida.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ocasión, mi señora habría sido la primera en besarle.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eché de ver que él sentía, al verla, la misma impresión que yo,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estaba convencido de que Catalina no recobraría la salud.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querida Catalina! ¡No podré resistirlo! —dijo, al fin,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tono de desesperación. Y la miró con tal intensidad, que creí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aquella mirada le haría deshacerse en lágrimas. Pero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ojos, aunque ardían de angustia, permanecían secos.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habéis desgarrado el corazón entre tú y Eduardo,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—dijo Catalina, mirándole ceñuda. —Y ahora 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lamentáis como si fuerais vosotros los dignos de lástima.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compadezco. Has conseguido tu objeto, me has matado.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eres muy fuerte. ¿Cuántos años piensas vivir después de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muera?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había puesto una rodilla en tierra para abrazarla. Fue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levantarse, pero ella le sujetó el cabello y le hizo permanecer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aquella postura.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—Quisiera tenerte así —dijo— hasta que ambos muriéramos.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importa nada que sufras. ¿Por qué no has de sufrir?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sufro yo. ¿Me olvidarás, Heathcliff? ¿Serás capaz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feliz después de que yo haya sido enterrada? Dentro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veinte años dirás quizás: «Aquí está la tumba de Catalina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Earnshaw. Mucho la he amado, pero la perdí, y ya ha pasado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todo. Luego he amado a otras muchachas. Quiero más 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hijos que lo que la quise a ella, y me apenará más morir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dejarlos que me alegrará el ir a reunirme con la mujer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quise.» ¿Verdad que dirás eso, Heathcliff?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atormentes, Catalina, que me siento tan loco como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—gritó él. Había desprendido la cabeza de las manos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amiga y le rechinaban los dientes.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cuadro que ambos presentaban era singular y terrible. </w:t>
      </w:r>
    </w:p>
    <w:p>
      <w:pPr>
        <w:autoSpaceDN w:val="0"/>
        <w:autoSpaceDE w:val="0"/>
        <w:widowControl/>
        <w:spacing w:line="274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podía, en verdad, considerar que el cielo sería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destierro para ella, a no ser que su mal carácter quedara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sepultado con su carne perecedera. En sus pálidas mejillas,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labios exangües y sus brillantes ojos, se pintaba una expresión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rencorosa. Apretaba entre sus crispados dedos un mechón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cabello de Heathcliff, que había arrancado al aferrarle. Él,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parte, la había cogido ahora por el brazo, y de tal manera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oprimía, que, cuando la soltó, distinguí cuatro amoratadas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huellas en los brazos de Catalina.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—Sin duda estás poseída del demonio —dijo él con ferocidad—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hablarme de esa manera cuando te estás muriendo, ¿no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comprendes que tus palabras se grabarán en mi memoria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un hierro ardiendo, y que seguiré acordándome de ellas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tú ya no existas? Te consta que mientes al decir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he matado, y te consta también que tanto podré olvidarte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olvidar mi propia existencia. ¿No basta a tu diabólico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egoísmo el pensar que, cuando tú descanses en paz,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retorceré entre todas las torturas del infierno?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que no descansaré en paz —dijo lastimeramente Catalina.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cayó otra vez en un estado de abatimiento. Se sentía latir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corazón con tumultuosa irregularidad. Cuando pudo dominar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frenesí que la embargaba, dijo más suavemente: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deseo, Heathcliff, penas más grandes que las que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padecido yo. Sólo quisiera que nunca nos separáramos. Si una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sola palabra mía te doliera, piensa que yo sentiré cuando esté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bajo tierra tu mismo dolor. ¡Perdóname, ven! Arrodíllate. Nunca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has hecho daño alguno. Si estás ofendido, ello me dolerá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 más que a ti mis palabras duras. ¡Ven! ¿No quieres?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recostó en el respaldo de la silla de Catalina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volvió el rostro. Ella se ladeó para poder verle; pero él,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impedirlo, se volvió de espaldas, se acercó a la chimenea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permaneció silencioso.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señora Linton le siguió con la mirada. Encontrados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sentimientos nacían en su alma. Al fin, tras una prolongada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pausa, exclamó, dirigiéndose a mí: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—¿Ves, Elena? No es capaz de ceder un solo instante, ni aun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tratándose de retardar el momento de mi muerte. ¡Qué modo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amarme! Me da igual... Pero éste no es mi Heathcliff.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seguiré amándole como si lo fuera, y será esa imagen la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llevaré conmigo, ya que ella es la que habita en mi alma.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prisión en que me hallo es lo que me fatiga —añadió. 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harta de este encierro. Ansío volar al mundo esplendoroso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más allá de él. Lo vislumbro entre lágrimas y sufrimientos,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y, sin embargo, Elena, me parece tan glorioso, que siento pena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ti, que te consideras satisfecha de estar fuerte y sana...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Dentro de poco me habré remontado sobre todos vosotros. ¡Y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pienso que él no estará conmigo entonces! —continuó como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hablase consigo misma. Yo creía que él quería estar también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conmigo en el más allá. Heathcliff, querido mío, no quiero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enfades... ¡Ven a mi lado, Heathcliff!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219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incorporó y se apoyó en uno de los brazos del sillón. </w:t>
      </w:r>
    </w:p>
    <w:p>
      <w:pPr>
        <w:autoSpaceDN w:val="0"/>
        <w:autoSpaceDE w:val="0"/>
        <w:widowControl/>
        <w:spacing w:line="276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volvió hacia ella con una expresión de inmensa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desesperanza en la mirada. Sus ojos, ahora húmedos,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centelleaban al contemplarla, y su pecho se agitaba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convulsivamente. Un instante estuvieron separados; luego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se precipitó hacia él, y él la abrazó de tal modo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temí que mi señora no saliera con vida de sus brazos.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separaron, ella cayó como exánime sobre la silla, y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desplomó en otra inmediata. Me acerqué a ver si la señora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desmayado, y él, rechinando los dientes, echando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espuma por la boca, me separó con furor. Me pareció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hallaba en compañía de seres humanos.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Traté de hablarle, pero no parecía entenderme, y acabé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apartándome llena de turbación.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poco, Catalina hizo un movimiento, y esto me tranquilizó. </w:t>
      </w:r>
    </w:p>
    <w:p>
      <w:pPr>
        <w:autoSpaceDN w:val="0"/>
        <w:autoSpaceDE w:val="0"/>
        <w:widowControl/>
        <w:spacing w:line="252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Levantó la mano, cogió la cabeza de Heathcliff y acercó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mejilla a la suya. Heathcliff la cubrió de exasperadas caricias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dijo, con marcado acento feroz: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—Ahora me demuestras lo cruel y falsa que has sido conmigo.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¿Por qué me desdeñaste? ¿Por qué hiciste traición a tu propia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alma? No sé decirte ni una palabra de consuelo, no te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mereces... Bésame y llora todo lo que quieras, arráncame besos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lágrimas, que ellas te abrasarán y serán tu condenación.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 te has matado. Si me querías, ¿con qué derecho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abandonaste? ¡Y por un mezquino capricho que sentiste hacia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Linton! Ni la miseria, ni la bajeza, ni aun la muerte nos hubiera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separado, y tú, sin embargo, nos separaste por tu propia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voluntad. No soy yo quien ha desgarrado tu corazón. Has sido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tú, y al desgarrártelo has destrozado el mío. Y si yo soy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fuerte, ¡peor para mí!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¿Para qué quiero vivir cuando tú...? ¡Oh Dios, quisiera 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contigo en la tumba!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—¡Déjame! —contestó Catalina sollozando. —Si he causado mal,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pago con mi muerte. Basta. También tú me abandonaste;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te lo reprocho y te he perdonado. ¡Perdóname tú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también!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—¡Perdonarte cuando veo esos ojos y toco esas manos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enflaquecidas! Bésame, pero no me mires. Sí; te perdono. ¡Amo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quien me mata! Pero ¿cómo puedo perdonar a quien acaba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tu vida? </w:t>
      </w:r>
    </w:p>
    <w:p>
      <w:pPr>
        <w:autoSpaceDN w:val="0"/>
        <w:autoSpaceDE w:val="0"/>
        <w:widowControl/>
        <w:spacing w:line="252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Callaron, juntaron sus rostros y mutuamente se bañaron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lágrimas. No sé si me equivoqué al suponer que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lloraba también; pero, en verdad, el caso no era para menos.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me sentía inquieta. Caía la tarde y se veía salir ya a la gente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iglesia de Gimmerton y esparcirse por el valle. El criado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 enviado al pueblo estaba de regreso.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oficio religioso ha concluido —anuncié— y el señor volverá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media hora.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profirió un juramento y abrazó más apretadamente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a Catalina, que permaneció inmóvil. A poco distinguí a los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criados que avanzaban en grupo por el camino. El señor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seguía a corta distancia. Abrió por sí mismo la verja.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extasiado en contemplar la belleza de la tarde estival y aspirar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suaves perfumes.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ha llegado —exclamé—, ¡Baje enseguida, por Dios!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encontrará usted a nadie en la escalera principal. Ocúltese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 los árboles hasta que el señor haya entrado.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—Debo irme, Catalina —dijo Heathcliff, separándose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brazos.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—Pero, de no morirme, te volveré a ver antes de que te hayas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dormido... No me separaré ni cinco metros de tu ventana.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te irás —repuso ella, sujetándole con todas sus fuerzas.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tienes por qué irte.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—Vuelvo antes de una hora —aseguró él. —La señora insistió: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vayas ni un instante.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—Me es forzoso marcharme —repitió, alarmado, Heathcliff.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estará aquí dentro de un momento.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su deseo, él se hubiera levantado y desprendido de ella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viva fuerza; pero Catalina le sujetó firmemente,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pronunciaba expresiones entrecortadas. En su rostro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transparentaba una decidida resolución.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—¡No! —gritó. —¡No te vayas! Eduardo no nos hará nada. ¡Es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última vez, Heathcliff, me muero! </w:t>
      </w:r>
    </w:p>
    <w:p>
      <w:pPr>
        <w:autoSpaceDN w:val="0"/>
        <w:autoSpaceDE w:val="0"/>
        <w:widowControl/>
        <w:spacing w:line="190" w:lineRule="auto" w:before="139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—¡Maldito imbécil! Ya ha llegado —exclamó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dejándose caer otra vez en la silla. —¡Calla, Catalina! ¡Calla,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alma mía! Si me matase ahora, moriría bendiciéndole.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volvieron a unirse en un estrecho abrazo. Sentí subir a mi 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escalera. Un sudor frío bañaba mi frente. Estaba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horrorizada. </w:t>
      </w:r>
    </w:p>
    <w:p>
      <w:pPr>
        <w:autoSpaceDN w:val="0"/>
        <w:autoSpaceDE w:val="0"/>
        <w:widowControl/>
        <w:spacing w:line="266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¿es que va usted a hacer caso de sus delirios? —dije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fuera de mí. — No sabe lo que dice. ¿Es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propone usted perderla aprovechando que le falta la razón?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Levántese y márchese inmediatamente. Este crimen sería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odioso de cuantos haya cometido usted. Todos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perderemos por culpa suya; el señor, la señora y yo.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Grité y me retorcí las manos con desesperación. Al oírme gritar,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Linton se apresuró más aún. No dejó de aliviar un tanto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turbación al ver que los brazos de Catalina, dejando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oprimir a Heathcliff, caían lánguida— mente y su cabeza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inclinaba con laxitud.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«Se ha desmayado o se ha muerto —pensé. Mejor. Vale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muera que no que siga siendo una causa de desgracia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todos los que la rodean» Eduardo, pálido de estupor y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ira al divisar al inesperado visitante, se lanzó hacia él. No sé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proponía. Pero Heathcliff le detuvo en seco poniéndole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 los brazos el inmóvil cuerpo de su esposa.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no es usted un demonio —dijo Linton—, ayúdeme primero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atenderla y ya hablaremos después.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marchó al salón y permaneció sentado.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recurrió a mí, y entre los dos, con grandes esfuerzos,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logramos reanimar a Catalina. Pero había perdido la razón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completamente: suspiraba, emitía quejidos inarticulados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reconocía a nadie. Eduardo, en su ansiedad por su esposa,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olvidó de su odiado rival. Aproveché la primera oportunidad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tuve para ir a rogarle que se fuese, afirmándole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estaba un poco repuesta y que a la mañana siguiente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llevaría noticias suyas.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—Saldré de la casa —dijo él—, pero permaneceré en el jardín.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olvides de cumplir tu palabra mañana, Elena. Estaré bajo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aquellos pinos; tenlo en cuenta. De lo contrario, volveré, esté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o no.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Echó una rápida mirada por la puerta entreabierta de la alcoba,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al comprobar que, al parecer, yo no había faltado a la verdad,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fue, librando a la casa de su perniciosa presencia. </w:t>
      </w:r>
    </w:p>
    <w:p>
      <w:pPr>
        <w:autoSpaceDN w:val="0"/>
        <w:autoSpaceDE w:val="0"/>
        <w:widowControl/>
        <w:spacing w:line="190" w:lineRule="auto" w:before="6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XVI </w:t>
      </w:r>
    </w:p>
    <w:p>
      <w:pPr>
        <w:autoSpaceDN w:val="0"/>
        <w:autoSpaceDE w:val="0"/>
        <w:widowControl/>
        <w:spacing w:line="245" w:lineRule="auto" w:before="1022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las doce de aquella noche nació la Catalina que usted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conocido en Cumbres Borrascosas: una niña de siete meses. </w:t>
      </w:r>
    </w:p>
    <w:p>
      <w:pPr>
        <w:autoSpaceDN w:val="0"/>
        <w:autoSpaceDE w:val="0"/>
        <w:widowControl/>
        <w:spacing w:line="27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horas después moría su madre, sin haber llegado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recobrar el sentido suficiente para reconocer a Eduardo o echar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menos a Heathcliff. El señor Linton se sintió traspasado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dolor por la pérdida de su esposa. No quiero hablar de ello;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demasiado penoso. Alimentaba su disgusto, a lo que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alcanza, la pena de no tener un heredero varón. También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sentía lo mismo mientras contemplaba a la huerfanita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maldecía mentalmente al viejo Linton, por haber decidido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 caso fuese heredera su hija y no su hijo, que hubiera,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juicio, resultado lo más natural.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 niña llegó con verdadera inoportunidad. Si la pobrecita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hubiese muerto llorando en las primeras horas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existencia, a todos en aquel momento nos hubiera tenido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cuidado. Más tarde rectificamos; pero el principio de su vida fue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lamentable como probablemente será su fin.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mañana siguiente amaneció alegre y clara. La luz del sol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filtraba, tamizándose, a través de las persianas, y con un dulce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resplandor iluminaba el lecho y a la que en él yacía.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los ojos cerrados y reclinaba la cabeza en la almohada. </w:t>
      </w:r>
    </w:p>
    <w:p>
      <w:pPr>
        <w:autoSpaceDN w:val="0"/>
        <w:autoSpaceDE w:val="0"/>
        <w:widowControl/>
        <w:spacing w:line="245" w:lineRule="auto" w:before="17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hermosas facciones estaban tan pálidas como las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cuerpo que yacía a su lado. Su rostro transparentaba una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angustia infinita, y, en cambio, el rostro de la muerta reflejaba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infinita paz. Tenía los párpados cerrados y los labios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ligeramente sonrientes. Creo que un ángel no hubiera estado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bello que ella. Me comunicó su serenidad. Jamás sentí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serena mi alma que mientras estuve contemplando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inmóvil imagen del reposo eterno. Me acordé, y hasta repetí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 que Catalina pronunciara poco antes: se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remontado sobre todos nosotros. Fuese que se encontrara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tierra todavía, o ya en el cielo su espíritu, indudablemente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con Dios...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 vez sea una cosa peculiar mía; pero el caso es que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pocas veces dejo de sentir una impresión interna de beatitud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velo un muerto, salvo si algún afligido allegado suyo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acompaña. Me parece apreciar en la muerte un reposo que ni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infierno ni la tierra son capaces de quebrantar, y me invade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sensación de un futuro eterno y sin sombras. Sí; la eternidad. Allí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donde la vida no tiene límites en su duración, ni el amor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transportes, ni la felicidad en su plenitud. Y entonces comprendí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egoísmo que encerraba un amor como el de Linton, que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amarga manera lamentaba la liberación de Catalina.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Claro está que, en rigor, teniendo en cuenta la agitada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rebelde vida que había llevado, cabía dudar de si entraría 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reino de los cielos; pero la contemplación de aquel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cadáver con su aspecto sereno eliminaba toda duda de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alma que la alentó gozaba ahora de la misma paz inefable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exánime cuerpo.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—¿Usted cree —preguntó la señora Dean— que personas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pueden ser felices en el otro mundo? Daría algo bueno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saberlo.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contesté a la interrogación de mi ama de llaves, pregunta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pareció un tanto poco ortodoxa. Y ella continuó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diciendo: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—Temo al pensar en la vida de Catalina Linton, que no es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dichosa en el otro mundo. Pero, en fin, dejémosla tranquila,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está en presencia de su Creador...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el amo parecía dormir, me aventuré a escaparme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exterior poco después de salir el sol. Los criados se imaginaron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salía para desentumecer mis sentidos, fatigados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prolongado velatorio; pero, en realidad, lo que me proponía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 al señor Heathcliff, quien había pasado la noche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pinos y no debía de haber sentido el movimiento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granja, a no ser que hubiese oído el galope del caballo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que enviáramos a Gimmerton. De estar más próximo,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movimiento de puertas y luces le habría hecho comprender,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probablemente, que pasaba algo grave. Yo sentía a la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deseo y temor de encontrarle. Por un lado, me urgía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comunicarle la terrible noticia, y por otro, no sabía cómo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hacerlo para no irritarle.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vi en el parque, apoyado contra un añoso fresno, destocado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con el cabello impregnado del rocío, que goteaba desde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ramas lentamente. Debía de llevar mucho tiempo en aquella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actitud, porque reparé en una pareja de mirlos que iban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venían a menos de un metro de distancia de él, ocupándose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construir su nido y tan ajenos a la presencia de Heathcliff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fuera un tronco de árbol. Al acercarme, echaron a volar, y él,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levantando los ojos, me dijo: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—¡Ha muerto! ¡Tanto esperar para acabar recibiendo 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noticia! Vamos; fuera ese pañuelo. No me vengas con llantos...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¡Idos todos al diablo! ¿De qué le servirán vuestras lágrimas?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lloraba tanto por él como por ella. Es frecuente compadecer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personas que son incapaces de experimentar tal sentimiento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el prójimo y hasta hacia sí mismos. Al verle se me ocurrió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quizá sabía ya lo sucedido y que se había resignado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rezaba, porque movía los labios y bajaba la vista. </w:t>
      </w:r>
    </w:p>
    <w:p>
      <w:pPr>
        <w:autoSpaceDN w:val="0"/>
        <w:autoSpaceDE w:val="0"/>
        <w:widowControl/>
        <w:spacing w:line="252" w:lineRule="auto" w:before="334" w:after="0"/>
        <w:ind w:left="262" w:right="222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 muerto —contesté, enjugando mi llanto— y está en el cielo,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adonde todos iríamos a reunirnos con ella si aprovecháramos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lección y dejáramos el mal camino para seguir el bueno. </w:t>
      </w:r>
    </w:p>
    <w:p>
      <w:pPr>
        <w:autoSpaceDN w:val="0"/>
        <w:autoSpaceDE w:val="0"/>
        <w:widowControl/>
        <w:spacing w:line="252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—¿Acaso ha muerto como una santa? —preguntó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sarcásticamente Heathcliff. —Vaya... Cuéntame... ¿Cómo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muerto...? </w:t>
      </w:r>
    </w:p>
    <w:p>
      <w:pPr>
        <w:autoSpaceDN w:val="0"/>
        <w:autoSpaceDE w:val="0"/>
        <w:widowControl/>
        <w:spacing w:line="252" w:lineRule="auto" w:before="336" w:after="0"/>
        <w:ind w:left="262" w:right="394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Quiso pronunciar el nombre de la señora; pero la voz expiró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labios y se los mordió. Se notaba en él una silenciosa lucha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¿Cómo ha muerto? —volvió a preguntar.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Noté que pese a toda su audacia insolente se sentía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tranquilo teniendo a alguien a su lado. Un profundo temblor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recorría todo su cuerpo.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«¡Desdichado! —pensé—. Tienes corazón y nervios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 otro.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¿Por qué ese empeño en ocultarlos? ¡Tu soberbia no engañará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Dios! Le estás provocando a que te atormente y humille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hacerte estallar» —Murió mansa como un cordero —repuse—.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Suspiró, hizo un movimiento como un niño al despertar y cayó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 letargo. A los cinco minutos sentí que su corazón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palpitaba fuerte... Y luego, nada...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—¿Habló de mí? —preguntó él, vacilante, como si temiera oír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detalles que me pedía.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—Desde que usted se separó de ella no volvió en sí ni reconoció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nadie. Sus ideas eran confusas, y había retrocedido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pensamientos a los años de su infancia. Su vida ha concluido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dulce sueño. ¡Ojalá despierte de la misma manera en el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mundo!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—¡Ojalá despierte entre mil tormentos! —gritó él con espantosa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vehemencia, pateando y vociferando en un brusco acceso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furor. —Ha sido falsa hasta el fin. ¿Dónde estás? En la vida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imperecedera del cielo, no. ¿Dónde estás? Me has dicho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importan mis sufrimientos. Pero yo no repetiré más que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plegaria: «¡Catalina! ¡Haga Dios que no reposes mientras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viva!» Si es cierto que yo te maté, persígueme. Se asegura que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229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víctima persigue a su asesino. Hazlo, pues; sígueme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enloquezcas. Pero no me dejes solo en este abismo. ¡Oh!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¡No puedo vivir sin mi vida! ¡No puedo vivir sin mi alma!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Apoyó la cabeza contra el árbol y cerró los ojos. No parecía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que sufre, sino una fiera acosada cuyas carnes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desgarran las armas de los cazadores. En el tronco del árbol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distinguí varias manchas de sangre, y sus manos y frente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estaban manchadas también. Escenas idénticas a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debían de haber sucedido durante la noche. Más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compasión, sentí miedo; pero me era penoso dejarle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estado. Él fue quien, al darse cuenta de que yo seguía allí,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gritó que me fuera, lo que hice enseguida, puesto que no podía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consolarle ni devolverle la tranquilidad. Hasta el viernes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siguiente —día en que había de celebrarse el funeral—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permaneció en su ataúd, en el salón, que estaba cubierto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plantas y flores. Todos menos yo ignoraron que Linton pasó allí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aquel tiempo sin descansar apenas un momento. A su vez,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también pasaba fuera las noches, por lo menos,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reposar tampoco ni un minuto. El martes, aprovechando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instante en que el amo, rendido de fatiga, se había retirado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dormir un par de horas, abrí una de las ventanas, a fin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Heathcliff pudiera dar a su adorada un último adiós.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Aprovechó la oportunidad y entró sin hacer el más ligero ruido.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pude darme cuenta de que había penetrado al apreciar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desordenadas que estaban las ropas en torno del rostro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cadáver y hallar en el suelo un rizo rubio. Examinado con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cuidado, comprobé que había sido arrancado de un dije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llevaba al cuello, y sustituido por un negro rizo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cabellos de Heathcliff. Yo uní ambos cabellos en el medallón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guardé en él.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Se invitó al señor Earnshaw a que acudiese al entierro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hermana, pero no apareció ni se excusó siquiera. A Isabel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avisó. De modo que el duelo estuvo compuesto, aparte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amo, solamente de criados y colonos.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gran extrañeza de los aldeanos, Catalina no fue enterrada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panteón de la familia Linton ni entre las tumbas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Earnshaw. Se abrió una fosa en un verde rincón del cementerio. </w:t>
      </w:r>
    </w:p>
    <w:p>
      <w:pPr>
        <w:autoSpaceDN w:val="0"/>
        <w:autoSpaceDE w:val="0"/>
        <w:widowControl/>
        <w:spacing w:line="259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muro es tan bajo por aquel lado, que los brezos y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arándanos trepan sobre él y se inclinan sobre la tumba.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esposo yace ahora en el mismo sitio, y una sencilla lápida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piedra gris al pie cubre la sepultura de cada uno. </w:t>
      </w:r>
    </w:p>
    <w:p>
      <w:pPr>
        <w:autoSpaceDN w:val="0"/>
        <w:autoSpaceDE w:val="0"/>
        <w:widowControl/>
        <w:spacing w:line="190" w:lineRule="auto" w:before="671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XVII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día del entierro fue el único que hizo bueno aquel mes,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anochecer. El viento cambió de dirección y empezó a llover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luego a nevar. Al otro día resultaba increíble que hubiéramos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disfrutado ya tres semanas de buena temperatura. Las flores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quedaron ocultas bajo la nieve, las alondras enmudecieron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hojas tempranas de los árboles se ennegrecieron, como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hubieran sido heridas de muerte. ¡Aquella mañana transcurrió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lúgubre y triste! El señor no salió de su habitación.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instalé en la solitaria sala, con la niña en brazos, y mientras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mecía miraba caer la nieve a través de la ventana. De pronto,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se abrió y entró una mujer jadeando y riéndose.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enfurecí y me asombré. Imaginando al principio que era una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criadas grité: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—¡Silencio! ¿Qué diría el señor Linton si te oyese reír ahora?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—Perdona —contestó una voz que me era conocida—; pero 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Eduardo está acostado y no he podido contenerme.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hablaba, se acercó a la lumbre, apretándose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costados con las manos.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 volado más que corrido desde las Cumbres aquí —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continuó—, y me he caído no sé cuántas veces. Ya te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explicaré todo. Únicamente quiero que ordenes que enganchen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coche para irme a Gimmerton y que me busquen algunos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vestidos en el armario.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recién llegada era la esposa de Heathcliff. El cabello le caía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los hombros y estaba empapada en agua y la cubrían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algunos copos de nieve. Llevaba el vestido que solía usar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soltera: un vestido escotado, con manga corta, y no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cubierta la cabeza ni abrigado el cuello. En los pies calzaba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unas leves chinelas. Para colmo, tenía una herida en el cuello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junto a la oreja, aunque no sangraba, porque el frío coagulaba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sangre, y su rostro estaba blanco como el papel y lleno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arañazos y de contusiones.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señorita! —exclamé. —No ordenaré nada ni la escucharé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no se haya cambiado esa ropa mojada. Además,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noche no irá usted a Gimmerton. De modo que no hace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 enganchar el coche.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iré aunque sea a pie —repuso. —Respecto a mudarme,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bien.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 cómo sangro ahora por el cuello. Con el calor, me duele.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no mandé disponer el carruaje y encargué 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criada que preparase ropas se negó a que la atendiese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curase la herida. Cuando todo estuvo hecho, se sentó al fuego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 una taza de té y dijo: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—Siéntate, Elena. Quítame de delante la niña de Catalina.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verla. No creas que no me ha afectado la muerte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cuñada. He llorado por ella como el que más. Nos separamos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enfadadas y no me lo perdono. Esto bastaría para que no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pudiese querer a ese ser dichoso. Mira lo que hago con lo único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llevo de él.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Arrancó de sus dedos una alianza de oro y la tiró.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—Quiero pisotearla y quemarla luego —dijo con rabia pueril.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arrojó el anillo a la lumbre.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—¡Así! Ya me comprará otro si logra encontrarme. Es capaz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venir con tal de perturbar a Eduardo. No me atrevo a quedarme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temor a que acuda esa idea a su malvada cabeza. Además,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no se ha portado bien, ¿no es cierto? Sólo por absoluta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necesidad me he refugiado aquí. Si me hubieran dicho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levantado, me habría quedado en la cocina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calentarme y pedirte que me llevases lo más necesario, a fin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huir de mi..., ¡de ese maldito demonio hecho hombre! ¡Estaba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furioso! ¡Si llega a cogerme! ... </w:t>
      </w:r>
    </w:p>
    <w:p>
      <w:pPr>
        <w:autoSpaceDN w:val="0"/>
        <w:autoSpaceDE w:val="0"/>
        <w:widowControl/>
        <w:spacing w:line="245" w:lineRule="auto" w:before="334" w:after="0"/>
        <w:ind w:left="144" w:right="432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Siento que Earnshaw no sea más fuerte que él, porque, en 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caso, no me hubiera marchado hasta ver cómo le acogotaba.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—Hable más despacio, señorita —interrumpí. —De lo contrario,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le va a caer el pañuelo que le he puesto y va a volver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sangrarle ese corte. Beba el té, respire y no se ría tanto. No va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ni con su estado ni con lo ocurrido en esta casa.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—Tienes razón —repuso. —Pero oye cómo llora esa niña. Haz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la lleven por una hora, que es lo que pienso estar aquí.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Llamé a una criada, le entregué la pequeña y pregunté a Isabel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qué era lo que le había decidido a abandonar Cumbres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 en una noche como aquella y por qué no quería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quedarse.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—Debiera y quisiera hacerlo para atender y consolar a Eduardo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cuidar de la niña, ya que ésta es mi verdadera casa.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no me dejaría.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¿Crees que soportaría el saber que yo estaba tranquila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 reinaba la paz? ¡Se apresuraría a venir a perturbarnos!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segura de que me odia tanto, que no puede tolerar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presencia. Cada vez que me ve, los músculos de su cara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contraen en una expresión de odio. Ahora bien: como no puede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soportarme, estoy segura de que no va a perseguirme a través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toda Inglaterra. Así, pues, debo irme muy lejos. Ya no deseo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mate, prefiero que se mate él. Ha conseguido extinguir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amor. Ahora me siento libre. Sólo puedo recordar cómo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amaba, pero de un modo vago, y aún imaginar cómo le amaría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si... Pero no; aunque me hubiese adorado, no habría dejado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mostrar su infernal carácter. Sólo un gusto tan pervertido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de Catalina podía llegar a tener afecto hacia este hombre. </w:t>
      </w:r>
    </w:p>
    <w:p>
      <w:pPr>
        <w:autoSpaceDN w:val="0"/>
        <w:autoSpaceDE w:val="0"/>
        <w:widowControl/>
        <w:spacing w:line="245" w:lineRule="auto" w:before="17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monstruo! Quisiera verle completamente borrado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mundo y de mi recuerdo.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—Vamos, calle —le dije. —Sea más compasiva. Es un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humano, al fin.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otros peores que él.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un ser humano —repuso— y no tiene derecho a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compadezca. Le entregué mi corazón, y después de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desgarrármelo me lo ha tirado a la cara. Los humanos sentimos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 corazón, Elena; y desde que desgarró el mío no me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posible sentir nada hacia él, ni sentiría nada, mientras él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muera, aunque llorase lágrimas de sangre. ¡No, ya no soy capaz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sentir! </w:t>
      </w:r>
    </w:p>
    <w:p>
      <w:pPr>
        <w:autoSpaceDN w:val="0"/>
        <w:autoSpaceDE w:val="0"/>
        <w:widowControl/>
        <w:spacing w:line="245" w:lineRule="auto" w:before="336" w:after="0"/>
        <w:ind w:left="262" w:right="230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 rompió a llorar; pero se secó las lágrimas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inmediatamente y continuó: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diré por qué tuve que huir. Llegué a excitar su ira hasta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extremo que sobrepasó su infernal prudencia y se entregó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violencias contra mí. Al ver que había logrado exasperarle sentí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cierta satisfacción; luego despertó en mí el instinto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conservación y hui. ¡Ojalá no vuelva a caer en sus manos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nuevo!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»Como supondrás —continuó—, el señor Earnshaw se proponía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 al entierro. No bebió, quiero decir que sólo se emborrachó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medias, así estuvo hasta las seis, en que se acostó. A las doce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levantó con lo que se llama la resaca de la embriaguez;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humor de perros, por tanto, y con tanta gana de ir a la iglesia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al baile. De modo que se sentó al fuego y empezó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beber. Heathcliff, ¡me escalofría pronunciar su nombre!, casi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apareció por casa desde el domingo. No sé si le daban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comer los ángeles o quién. Pero con nosotros no come hace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semana. Al apuntar el alba se encerraba en su habitación,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¡como si temiese que alguien buscara su agradable compañía!,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allí se entregaba a fervientes plegarias.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»Pero te advierto que el dios que invocaba es sólo polvo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ceniza, y al invocarle lo confundía de extraña manera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propio demonio que le engendró a él. Terminadas estas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magníficas oraciones, que duraban hasta enronquecer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ahogársele la voz en la garganta, se iba inmediatamente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camino de la Granja. ¡Cómo que me extraña que Eduardo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haya hecho vigilar por un alguacil! Por mi parte, aunque lo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me entristecía mucho, me sentía como si tuviese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fiesta al disfrutar de tal libertad. Así que recuperé mis energías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 punto de poder escuchar los sermones de José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echarme a llorar y de poder andar por la casa con más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seguridad de la acostumbrada. José y Hareton son detestables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 punto de que la horrible charla de Hindley me resultaba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que estar con ellos.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»Cuando Heathcliff está en casa —siguió diciendo Isabel—,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muchas veces tengo que reunirme con los dos en la cocina,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no morirme de hambre y para no tener que vagar a solas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las lóbregas y solitarias habitaciones. En cambio, ahora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estaba, pude permanecer tranquilamente sentada ante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mesa al lado del hogar, sin ocuparme del señor Earnshaw,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vez no se preocupa de mí. Ahora está más tranquilo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antes, aunque más huraño aún, y no se enfurece si no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provoca. José asegura que Dios le ha tocado el corazón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 salvado por la prueba del fuego. Pero, en fin, eso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importa. Anoche estuve en mi rincón leyendo hasta cerca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doce. Me asustaba el irme arriba. Afuera se sentía la ventisca.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pensaba en el cementerio y en la fosa recién abierta.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 como separaba los ojos del libro, la escena acudía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imaginación. En cuanto a Hindley, estaba sentado delante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mí, y acaso pensara en lo mismo. Cuando estuvo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suficientemente embriagado, dejó de beber y permaneció dos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tres horas sin despegar los labios. En la casa no se oía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rumor que el del viento batiendo en las ventanas, el chirrido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lumbre y el chasquido que yo hacía a veces al despabilar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vela. Hareton y José se debían de estar durmiendo. Me sentía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muy triste, y de cuando en cuando suspiraba profundamente.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pronto, en medio del silencio, se sintió el ruido del picaporte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cocina. Sin duda, la tempestad había hecho regresar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más pronto de lo habitual. Pero como aquella puerta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cerrada con llave, hubo de desistir, y le sentimos dar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vuelta para entrar por la otra. Me levanté, casi sin poder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sofocar la exclamación que acudía a mis labios, lo que hizo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compañero se volviera y me mirara. </w:t>
      </w:r>
    </w:p>
    <w:p>
      <w:pPr>
        <w:autoSpaceDN w:val="0"/>
        <w:autoSpaceDE w:val="0"/>
        <w:widowControl/>
        <w:spacing w:line="245" w:lineRule="auto" w:before="336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»—Si no tiene usted nada que objetar —me dijo—, haré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aguardar a Heathcliff cinco minutos.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»—Por mí puede usted hacerle esperar toda la noche — repuse.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—¡Ea, eche la llave y corta el cerrojo!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»Earnshaw lo efectuó así antes de que el otro llegase 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principal. Luego acercó su silla a la mesa, y me miró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quisiese hallar en mis ojos un reflejo del ardiente odio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llameaba en los suyos. Claro está que como él en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tenía la expresión y los sentimientos de un asesino, no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pudo hallar completa correspondencia en mi mirada; pero, aun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así, encontró en ella lo suficiente para animarle.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»—Usted y yo —expuso— tenemos cuentas que arreglar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que está ahí fuera. Si no fuésemos cobardes,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podríamos ponernos de acuerdo para la venganza. ¿Es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mansa como su hermano y está dispuesta a sufrir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eternamente sin intentar desquitarse?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»—Estoy harta de aguantarle —repliqué—; pero emplear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traición y la violencia es exponerse a emplear un arma de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filos con la que puede herirse el mismo que la maneja.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»—¡La traición y la violencia son los medios que han de utilizarse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quien los emplea! —gritó Hindley. Señora Heathcliff,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necesito de usted, sino que no intervenga ni grite. ¿Se siente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capaz de hacerlo? Creo que debiera usted experimentar tanto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placer como yo en asistir a la muerte de ese demonio. Él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acarreará, de lo contrario, la muerte de usted y la ruina mía.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¡Maldito sea!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¡Está llamando a la puerta como si fuera el amo! Prométame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 callada, y antes de que dé la una aquel reloj, y sólo faltan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tres minutos, habrá quedado usted libre de ese hombre.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»Hablando así sacó el arma que te he descrito en otra ocasión,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Elena, y se dispuso a apagar la vela, pero yo se lo impedí.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»—No callaré —le dije. —No lo toque. ¡Deje la puerta cerrada,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le haga nada!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239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 ¡Estoy resuelto, y cumpliré lo que me propongo! —exclamó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Hindley.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—Haré justicia a Hareton y un favor a usted misma, aunque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quiera. Y ni siquiera tiene usted que preocuparse de salvarme.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ya no vive, y nadie tiene por qué avergonzarse de mí.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llegado el momento de acabar.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»Tan fácil como con él me hubiera sido luchar con un oso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razonar con un perturbado. Sólo me quedaba una solución: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correr a la ventana y avisar a la presunta víctima.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»—Mejor será que no insistas en entrar —le dije desde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ventana. — Si lo haces, el señor Earnshaw está dispuesto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pegarte un tiro. </w:t>
      </w:r>
    </w:p>
    <w:p>
      <w:pPr>
        <w:autoSpaceDN w:val="0"/>
        <w:autoSpaceDE w:val="0"/>
        <w:widowControl/>
        <w:spacing w:line="252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»—Más te valdría abrirme la puerta —replicó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añadiendo algunas galantes expresiones que más vale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repetir.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»—Bien; pues allá tú —repliqué. —Yo he hecho lo que debía.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Ahora, entra, y que te mate si quiere. </w:t>
      </w:r>
    </w:p>
    <w:p>
      <w:pPr>
        <w:autoSpaceDN w:val="0"/>
        <w:autoSpaceDE w:val="0"/>
        <w:widowControl/>
        <w:spacing w:line="245" w:lineRule="auto" w:before="334" w:after="0"/>
        <w:ind w:left="144" w:right="432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»Cerré la ventana y me volví junto al fuego, sin afectar por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suerte una hipócrita ansiedad que estaba muy lejos de sentir. </w:t>
      </w:r>
    </w:p>
    <w:p>
      <w:pPr>
        <w:autoSpaceDN w:val="0"/>
        <w:autoSpaceDE w:val="0"/>
        <w:widowControl/>
        <w:spacing w:line="269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furioso, me increpó con violencia, acusándome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cobarde y diciéndome que aún amaba al villano. Pero en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pensaba en el fondo, sin sentir remordimiento alguno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conciencia, era en lo muy conveniente que sería para Earnshaw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Heathcliff le librara del peso de la vida y en lo muy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conveniente que sería para mí que Hindley me librase de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Mientras yo reflexionaba sobre estos temas, el cristal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ventana saltó en pedazos, y a través del agujero apareció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negro rostro de aquel hombre. Pero como el marco 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demasiado estrecho para que pasase, sonreí, pensando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hallaba a salvo de él. Heathcliff tenía el cabello y la ropa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cubiertos de nieve, y sus dientes, agudos como los de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caníbal, brillaban en la oscuridad.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»—Ábreme, Isabel, o te arrepentirás —rugió él, bufando,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decía José.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»—No quiero cometer un crimen —repuse. —El señor Hindley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 con un cuchillo y una pistola.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»—Ábreme la puerta de la cocina —respondió.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»—Hindley llegará antes que yo —alegué. —¡Poco vale ese amor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tienes hacia Catalina, cuando no arrostras por él un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nieve! En tu lugar, Heathcliff, yo iría a tenderme sobre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tumba como un perro fiel. ¿No es verdad que ahora te parece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vale la pena vivir? Me has hecho comprender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era la única alegría de tu vida. No sé cómo vas a poder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existir sin ella.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»—¡Ah! —exclamó Hindley, dirigiéndose hacia mí. —¿Está ahí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logro sacar el brazo, podré...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»Temo que me consideres como una malvada, Elena. El caso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no hubiera contribuido a que atentaran a la vida de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hombre por nada del mundo. Pero confieso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experimenté una desilusión cuando alargó el brazo hacia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a través de la ventana y le arrancó el arma.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»Al hacerlo, la pistola se disparó y el cuchillo se cerró,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clavándose en la mano de su propio dueño. Heathcliff se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quitó a viva fuerza, sin cuidarse de que, al hacerlo, el filo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desgarraba la carne de Hindley. Después, con una piedra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rompió las maderas de la ventana y pudo pasar. Su adversario,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agotado por el dolor y por la pérdida de sangre, había caído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desvanecido. El miserable le pateó y pisoteó y le golpeó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fuertemente la cabeza contra el suelo, mientras me sujetaba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otra mano para impedirme que llamara a José. Le costó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verdadero esfuerzo no rematar a su enemigo. Al fin, ya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aliento, lo arrastró y comenzó a vendarle la herida con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movimientos brutales, maldiciéndole y escupiéndole a la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tanta violencia como antes lo había pateado. Entonces,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soltarme, corrí a buscar al viejo, quien me comprendió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enseguida y bajó las escaleras de dos en dos.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 ¿Qué pasa? —preguntó.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»Pasa que tu amo está loco —respondió Heathcliff—, y 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siga así, le haré encerrar en un manicomio. Y tú, perro,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¿cómo es que me has cerrado la puerta? ¿Qué rezongas ahí?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¡Ea!, no voy a ser yo quien le cure. Lávale eso, y ten cuidado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chispas de la bujía. Ten en cuenta que la mitad de sangre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este hombre está convertida en aguardiente.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»Heathcliff le dio un empellón hacia el herido y le arrojó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toalla; pero José, en vez de ocuparse de la cura, empezó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recitar una oración tan extravagante, que no pude contener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risa. Yo me hallaba en tal estado de insensibilidad, que nada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conmovía. Me pasaba lo que a algunos condenados al pie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cadalso.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»—¿Con qué le ha asesinado usted? —exclamó José. —¡Y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tenga que asistir a semejante cosa! ¡Dios quiera que...!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 ¡Me había olvidado de ti! —dijo el tirano. —Vaya, encárgate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eso. ¡Al suelo! Conque ¿también tú conspiras con él contra mí,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víbora? ¡Cúrale!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»Me sacudió hasta hacerme rechinar los dientes, y me arrojó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junto a José. Éste, sin perder la serenidad, terminó de rezar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se levantó, anunciando su decisión de dirigirse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Granja. Decía que el señor Linton, como magistrado que era,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dejaría de intervenir en el asunto, aunque se le hubiesen muerto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cincuenta mujeres. Tan empeñado se manifestó en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resolución, que a Heathcliff le pareció que era oportuno que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relatase lo sucedido, y a fuerza de insidiosas preguntas, me hizo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 cómo se habían desarrollado las cosas. No obstante,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costó mucho convencer al viejo de que el agresor no había sido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Al fin, cuando apreció que el señor Earnshaw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muerto, le dio un trago de aguardiente, y entonces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recobró Hindley el conocimiento. Heathcliff, comprendiendo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 adversario ignoraba los malos tratos de que había sido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objeto mientras se hallaba desmayado, le increpó, llamándolo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alcoholizado y delirante; le dijo que olvidaría la atroz agresión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 perpetrado contra él y le recomendó que fuese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dormir. Después nos dejó solos, y yo me fui a mi habitación,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encantada de haber salido tan bien librada de aquellos sucesos. </w:t>
      </w:r>
    </w:p>
    <w:p>
      <w:pPr>
        <w:autoSpaceDN w:val="0"/>
        <w:autoSpaceDE w:val="0"/>
        <w:widowControl/>
        <w:spacing w:line="274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»Cuando bajé esta mañana, a eso de las once, el señor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estaba sentado junto al fuego, muy enfermo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apariencia. Su ángel malo estaba a su lado, y parecía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decaído como el mismo Hindley. Comí con apetito a pesar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todo, y no dejaba de experimentar cierta sensación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superioridad al sentir la conciencia tranquila, cada vez que </w:t>
      </w:r>
      <w:r>
        <w:rPr>
          <w:rFonts w:ascii="Lexend" w:hAnsi="Lexend" w:eastAsia="Lexend"/>
          <w:b w:val="0"/>
          <w:i w:val="0"/>
          <w:color w:val="000000"/>
          <w:sz w:val="28"/>
        </w:rPr>
        <w:t>miraba a uno de los dos. Al acabar, me aproximé al fuego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libertad inusitada en mí—, dando vuelta por detrás del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y me acurruqué en un rincón detrás de su silla.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»Heathcliff no me miraba, y yo pude entonces examinarle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sabor. Tenía contraída la frente, esa frente que antes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pareciera tan varonil y ahora me parecía tan diabólica. Sus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perdido su brillo como consecuencia del insomnio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acaso el llanto. Sus labios cerrados, carentes de su habitual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sarcástica, delataban una profunda tristeza.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dolor, en otro, me hubiera impresionado.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se trataba de él, y no pude resistir el deseo de arrojar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dardo al enemigo caído. Sólo en aquel momento de debilidad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permitirme la satisfacción de devolverle parte del mal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había hecho. </w:t>
      </w:r>
    </w:p>
    <w:p>
      <w:pPr>
        <w:autoSpaceDN w:val="0"/>
        <w:autoSpaceDE w:val="0"/>
        <w:widowControl/>
        <w:spacing w:line="190" w:lineRule="auto" w:before="18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qué vergüenza, señorita! —interrumpí. —Cualquiera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pensaría que no ha abierto usted una Biblia en su vida. Le debía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bastar con ver cómo Dios humilla a sus enemigos. No está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añadir el castigo propio al enviado por Dios.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principio estoy de acuerdo, Elena —me contestó—; pero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caso, el mal de Heathcliff no me satisfacía si yo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intervenía en él. Hubiera preferido que sufriera menos, pero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sufrimientos se debieran a mí. Sólo llegaría a perdonarle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lograra devolverle, uno a uno, todos los sufrimientos que me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producido. Ya que fue él el primero en afrentarme, que fuera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primero en pedirme perdón. Y entonces puede que me fuera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dable mostrarme generosa. Pero como no me puedo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vengar por mí misma, tampoco me será posible concederle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perdón. </w:t>
      </w:r>
    </w:p>
    <w:p>
      <w:pPr>
        <w:autoSpaceDN w:val="0"/>
        <w:autoSpaceDE w:val="0"/>
        <w:widowControl/>
        <w:spacing w:line="245" w:lineRule="auto" w:before="336" w:after="0"/>
        <w:ind w:left="262" w:right="158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»Hindley pidió agua, y al dársela le pregunté cómo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encontraba.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»—No tan mal como yo quisiera —repuso. —Pero, aparte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brazo, me duele todo el cuerpo como si hubiese luchado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legión de demonios.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»—No, me asombra —contesté. —Catalina solía decir que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mediaba entre usted y Heathcliff para impedir cualquier daño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físico. Afortunadamente, los muertos no se levantan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tumbas; pues, si no, ella hubiese asistido ayer a una escena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hubiese repugnado bastante. ¿No se siente usted molido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le hubieran magullado las carnes?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me quiere usted decir? —inquirió Hindley. —¿Es posible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ese hombre me golpeara cuando yo yacía sin sentido?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»—Le pateó, le pisoteó y le golpeó contra el suelo — respondí.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su gusto le hubiera desgarrado con sus propios dientes.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es hombre en apariencia. En lo demás, es un demonio. </w:t>
      </w:r>
    </w:p>
    <w:p>
      <w:pPr>
        <w:autoSpaceDN w:val="0"/>
        <w:autoSpaceDE w:val="0"/>
        <w:widowControl/>
        <w:spacing w:line="252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»Los dos miramos el rostro de nuestro enemigo. Pero él,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abstraído en su dolor, no reparaba en nada. En su cara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pintaba el siniestro sesgo de sus pensamientos.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»—¡Iría con gusto al infierno con tal que Dios me diese fuerzas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estrangularle antes de morir! —gimió Earnshaw,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intentando levantarse y volviendo a desplomarse enseguida,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desesperado al comprender su impotencia para atacarle.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»—Basta con que haya matado a uno de ustedes —comenté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voz alta.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—Todos en la Granja saben que su hermana viviría aún a no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Heathcliff. A fin de cuentas, su odio vale más que su amor.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me acuerdo de lo felices que éramos Catalina y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que él apareciera, siento deseos de maldecir aquel día.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»Seguramente Heathcliff reconoció cuan verdadero era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decía, sin reparar en el hecho de que fuera yo quien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aseverara. Un raudal de lágrimas cayó de sus ojos, y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suspiró ruidosamente. Yo le miré y me eché a reír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desdeñosamente. Sus ojos, esos ojos que parecen ventanas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infierno, se dirigieron un momento hacia mí, pero estaba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abatido, que no temí en absoluto volver a reírme.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»—Quítate de delante —me dijo, o más bien creí entenderle,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puesto que sólo hablaba de modo inarticulado.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»—Perdona —repliqué—; pero yo quería a Catalina, y ahora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no vive, debo ocuparme de su hermano... Hindley tiene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mismos ojos, que tú has amoratado a golpes, y...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»—¡Levántate, imbécil, si no quieres que te mate de un puntapié!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—gritó él, iniciando un movimiento. Yo inicié otro,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preparándome a huir. </w:t>
      </w:r>
    </w:p>
    <w:p>
      <w:pPr>
        <w:autoSpaceDN w:val="0"/>
        <w:autoSpaceDE w:val="0"/>
        <w:widowControl/>
        <w:spacing w:line="245" w:lineRule="auto" w:before="334" w:after="0"/>
        <w:ind w:left="262" w:right="172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»—Si la pobre Catalina —seguí diciendo, sin dejar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mantenerme alerta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se hubiese casado contigo y adoptado el grotesco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degradante nombre de señora de Heathcliff, pronto la hubieras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puesto como a su hermano. Sólo que ella no lo hubiera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soportado y te habría dado pruebas palpables de ello...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»Como Earnshaw estaba entre él y yo, no pretendió cogerme.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asió un cuchillo que había en la mesa y me lo tiró a la cara.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dio junto a la oreja. Le contesté con una injuria que debió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llegarle más adentro que a mí el cuchillo, y gané la puerta.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último que vi fue a Earnshaw intentando detenerle y a ambos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cayendo enlazados ante el hogar. Al pasar por la cocina dije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que se apresurara a auxiliar a su amo. Tropecé con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Hareton, que jugaba en una silla con unos cachorrillos,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lancé, feliz como un alma que huye del purgatorio, cuesta abajo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el áspero camino. Después corrí a campo traviesa hacia la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luz que brillaba en la Granja. Preferiría ir al infierno para toda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eternidad antes que volver a Cumbres Borrascosas.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 calló, tomó té, se levantó, se puso un chal y un sombrero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trajimos, se subió a una silla para besar los retratos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y Eduardo, y sin atender mis súplicas de que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quedase siquiera una hora más, se fue en el coche,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acompañada de Fanny, gozosa de haber vuelto a reunirse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dueña. No volvió más; pero desde entonces se escribió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periódicamente con el señor. Creo que se instaló en el Sur, cerca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Londres. A los pocos meses dio a luz a un niño, al que puso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nombre de Linton, y que, según nos comunicó, era una criatura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caprichosa y enfermiza.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Heathcliff me encontró un día en el pueblo y quiso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saber dónde vivía Isabel. Yo me negué a decírselo y él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preocupó mucho de insistirme, aunque me advirtió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guardase bien de volver con su hermano, porque no la dejaría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vivir con él. No obstante, probablemente por algún otro criado,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logró descubrir el domicilio de su esposa, si bien no la molestó,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ella achacaría probablemente al odio que le inspiraba. </w:t>
      </w:r>
    </w:p>
    <w:p>
      <w:pPr>
        <w:autoSpaceDN w:val="0"/>
        <w:autoSpaceDE w:val="0"/>
        <w:widowControl/>
        <w:spacing w:line="245" w:lineRule="auto" w:before="17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Solía preguntarme por el niño cuando me veía, y al saber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nombre que le habían dado, exclamó: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 lo visto se proponen que yo odie al chico también...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lo único que desean es que usted no se ocupe de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nada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—respondí.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que no se olviden de que, cuando yo quiera, le traeré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conmigo.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Afortunadamente, Isabel murió cuando el muchacho contaba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unos doce años de edad.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día que siguió a la inesperada visita de Isabel no tuve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ocasión de hablar con el amo. Él eludía toda conversación y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me sentía con humor de hablar. Cuando al fin le conté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fuga de su hermana, manifestó alegría, porque odiaba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tanto como se lo permitía la dulzura de su carácter.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Tanta aversión sentía hacia su enemigo, que dejaba de acudir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sitios donde existía la posibilidad de verle o de oír hablar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él. Dimitió su cargo de magistrado, no iba a la iglesia,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pasaba por el pueblo y vivía recluido en casa, sin salir más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pasear por el parque, llegarse hasta los pantanos o visitar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tumba de su esposa. Y aun esto lo hacía a horas en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 fácil encontrar a nadie. Pero era tan bueno, que no podía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siempre desgraciado. Con el tiempo se resignó y hasta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invadió una melancolía suave. Conservaba celosamente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recuerdo de Catalina y esperaba reunirse con ella en el mundo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al que no dudaba que había ido.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dejó de encontrar consuelo en su hija. Aunque los primeros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días pareció indiferente a ella, esa frialdad acabó fundiéndose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la nieve en abril, y aun antes de que la niña supiese andar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 hablar reinaba en su corazón despóticamente. Se la bautizó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 nombre de Catalina; pero él nunca la llamó así, sino Cati.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249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cambio, a su esposa nunca le había dado tal nombre, tal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Heathcliff lo hacía.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Creo que quería más a su hija porque le recordaba a su esposa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por ser hija suya.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comparar su caso con el de Hindley, yo no lograba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comprender bien cómo ambos en un mismo caso habían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seguido tan opuestos caminos. Hindley, que parecía más fuerte,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manifestado ser más débil. Al hundirse el barco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capitaneaba, abandonó su puesto, dejándolo entregado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confusión, mientras Linton, al contrario, había confiado en Dios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demostrado el valor de un corazón leal y fiel. Este esperó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 había desesperado. Cada cual eligió su propia suerte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recibió la justa recompensa de sus respectivas actitudes. En fin,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Lockwood: no creo que usted necesite para nada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deducciones morales, que sabrá sacar por cuenta propia.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acabó como era de suponer. A los seis meses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morir su hermana, falleció él. En la Granja supimos muy poco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estado. Fue el señor Kennett quien nos lo comunicó.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 —dijo una mañana temprano, entrando en el patio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caballo—,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¿quién crees que ha muerto?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—¿Quién? —exclamé, temblando.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—Adivina —contestó—, y coge la punta de tu delantal; te va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necesario.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—Seguramente no se trata del señor Heathcliff —repuse.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¿Ibas a llorar por él? No, Heathcliff está robusto y fuerte,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apariencia al menos. Le he visto ahora mismo. Por cierto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engordado mucho desde que perdió a su amiga.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ha muerto, pues, señor Kennett? —dije, impaciente.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—¡Hindley Earnshaw! Tu viejo amigo y malvado compañero mío.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ha portado bien conmigo últimamente, pero... Ya te dije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llorarías. ¡Pobre muchacho! Murió, según era de esperar,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borracho como una cuba. Lo he sentido. Siempre se lamenta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 de un camarada... ¡Aunque me haya hecho muchas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perrerías de las que puedas imaginarte! Y el caso es que sólo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tu edad: veintisiete años. ¡Cualquiera lo diría!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Ese golpe me impresionó más que la muerte de Catalina.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Antiguos recuerdos se agolpaban en mi corazón. Me senté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umbral de la puerta, dije al señor Kennett que buscase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que le anunciase, y rompí a llorar. Me preocupaba mucho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pensar si Hindley habría fallecido de muerte natural o no,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llegó mi inquietud sobre ello, que pedí permiso al 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ir a Cumbres Borrascosas. El señor Linton no quería;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le hice comprender que mi hermano de leche tenía tanto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derecho como el propio señor a mis atenciones póstumas,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Hareton era sobrino de su esposa, por lo que él debía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instituirse en tutor suyo a falta de más cercanos parientes,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examinar la herencia y ver cómo andaban los asuntos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difunto cuñado. Al fin me encargó que viese a su abogado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 permiso para ir a las Cumbres. El abogado lo había sido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de Earnshaw. Cuando le hablé de aquello y le pedí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acompañase, me contestó que valdría más dejar en paz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y que la situación de Hareton era poco más o menos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de un mendigo.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padre ha muerto cargado de deudas —me explicó—. Toda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herencia está hipotecada, y lo mejor para Hareton será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procure ganarse el cariño del acreedor de su padre.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llegar a las Cumbres encontré a José muy afectado,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expresó su satisfacción por mi llegada. El señor Heathcliff dijo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mi presencia no era precisa; pero que me quedase, si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 bien, y que ordenase lo necesario para el sepelio.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realidad, ese loco debía ser enterrado sin ceremonia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alguna al borde de un camino —dijo. Ayer le dejé sólo diez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minutos por casualidad, y en el intervalo me cerró la puerta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pasó la noche bebiendo hasta que se mató. Esta mañana, al oír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resoplaba como un caballo, tuvimos que saltar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cerradura. Estaba tendido sobre el banco, y no hubiera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despertado aunque le desollásemos. Envié a buscar a Kennett;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antes de que viniera, ya la bestia se había convertido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carroña. Estaba muerto, rígido y helado, y no se podía hacer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 por él.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viejo criado confirmó el relato, pero agregó: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—Habría valido más que hubiera ido él a buscar al médico.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habría atendido al amo mejor. Cuando me fui no había muerto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Insistí en que el entierro debía ser solemne. Heathcliff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autorizó a organizarlo como quisiera, aunque recordándome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tuviera en cuenta que el dinero que se gastara había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salir de su bolsillo. Se mostraba indiferente y duro. Podía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apreciarse en él algo como la satisfacción de quien ha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terminado un trabajo con éxito. Hasta en un momento dado,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 notar en él un principio de exaltación. Fue cuando sacaban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ataúd de la casa. Acompañó al duelo.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¡Hasta ese punto extremó su hipocresía!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vi sentar a Hareton a la mesa y murmurar como complacido: </w:t>
      </w:r>
    </w:p>
    <w:p>
      <w:pPr>
        <w:autoSpaceDN w:val="0"/>
        <w:autoSpaceDE w:val="0"/>
        <w:widowControl/>
        <w:spacing w:line="245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—¡Vaya, chiquito, ya eres mío! Si la rama crece tan torcida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el tronco, con el mismo viento la derribaremos.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pequeño pareció alegrarse de aquellas palabras, agarró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patillas de Heathcliff y le dio palmaditas en la cara.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yo comprendí bien lo que Heathcliff quería decir, y advertí: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—Este niño debe venir conmigo a la Granja de los Tordos.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cosa en el mundo sobre la que tenga usted menos derecho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sobre este pequeño.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—¿Lo ha dicho Linton? —me preguntó.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—Sí; me ha ordenado que me lo lleve —repuse.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 —respondió el villano. —No quiero discusiones sobre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asunto. Pero me siento inclinado a ver qué maña me doy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educar a un niño. Así que si os lleváis a ese haré venir conmigo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mío. Díselo a tu amo.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esto nos dejó imposibilitados de obrar. Repetí sus palabras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Eduardo Linton, y éste, que por su parte no sentía gran interés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ello, no volvió a hablar del tema para nada.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Ahora, el antiguo huésped de Cumbres Borrascosas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convertido en su dueño. Tomó posesión definitiva, probando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legalmente que la finca estaba hipotecada, ya que Hindley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ido estableciendo hipotecas sucesivas sobre toda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propiedad. El acreedor era el propio Heathcliff. Y por eso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Hareton, que debía ser el hombre más acomodado de la región,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sometido ahora al enemigo de su padre, y vive como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en su propia casa, aunque sin recibir salario alguno, 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incapaz de volver por sus fueros, ya que ignora el atropello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 sido víctima. </w:t>
      </w:r>
    </w:p>
    <w:p>
      <w:pPr>
        <w:autoSpaceDN w:val="0"/>
        <w:autoSpaceDE w:val="0"/>
        <w:widowControl/>
        <w:spacing w:line="190" w:lineRule="auto" w:before="792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XVIII </w:t>
      </w:r>
    </w:p>
    <w:p>
      <w:pPr>
        <w:autoSpaceDN w:val="0"/>
        <w:autoSpaceDE w:val="0"/>
        <w:widowControl/>
        <w:spacing w:line="271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doce años que siguieron a aquella triste época —prosiguió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diciendo la señora Dean— fueron los más dichosos de toda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vida. Mis únicas preocupaciones consistían en las pequeñas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enfermedades que sufría la niña, como todo niño padece, sea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rico o pobre. A los seis meses empezó a crecer como un pino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andaba y hasta hablaba a su manera antes que las plantas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floreciesen dos veces sobre la tumba de la señora Linton. Era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hechicero ser que haya alegrado jamás una casa desolada.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los negros ojos de los Earnshaw, y la blanca piel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rubios cabellos de los Linton. Su carácter era altivo,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brusco, y su corazón sensible y afectuoso en extremo.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 a su madre. Era dulce y mansa como una paloma.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voz suave y la expresión pensativa. Jamás se enfurecía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nada. Empero es preciso confesar que contaba entre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cualidades algunos defectos. Ante todo, su tendencia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mostrarse insolente y la torcida manera de ser que todo niño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mimado, sea bueno o malo, demuestra. Si alguno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contrariaba, salía siempre con lo mismo: «Se lo diré a papá»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él la reprendía, aunque sólo fuese con un gesto,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consideraba el suceso como una terrible desgracia. Pero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 que el señor no le dirigió jamás una palabra áspera.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 se preocupó de instruirla. Afortunadamente, era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inteligente y curiosa, y aprendió muy deprisa.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trece años de edad aún no había cruzado ni una sola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recinto del parque sin ir acompañada. En alguna ocasión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Linton se la llevaba a pasear a dos o tres kilómetros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distancia, pero no la confiaba a nadie más. Para la niña,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 Gimmerton no quería decir nada. No había entrado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casa que en la suya, no siendo en la iglesia. Para ella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existían ni Cumbres Borrascosas ni el señor Heathcliff. Vivía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perfecta reclusión y parecía contenta de su estado. A veces,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miraba el paisaje desde la ventana, me preguntaba: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—Elena, ¿cuánto se tardaría en llegar a lo alto de aquellos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montes? ¿Y sabes tú que hay al otro lado? ¿Allí está el mar?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señorita —contestaba yo. Hay otros montes iguales.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aspecto tienen esas rocas doradas cuando se está junto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ellas? — me preguntó un día.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despeñadero del risco de Penniston atraía mucho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atención, sobre todo cuando el sol poniente bañaba su cima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dejando en penumbra el resto del panorama. Yo le dije que 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áridas masas de piedra, entre cuyas grietas crecía algún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 árbol raquítico.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cómo brillan tanto después de oscurecer? —siguió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preguntando.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están mucho más altas que nosotros –repuse. —Usted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podría subir a esas rocas, son demasiado abruptas y altas.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invierno nieva allí antes que en sitio alguno. Hasta en pleno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verano he hallado nieve yo en una grieta que hay al nordeste.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tú has estado —dijo, regocijada—, también yo podré 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sea mayor. ¿Papá ha estado allí, Elena?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—Su papá le diría —me apresuré a contestar— que ese sitio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merece la pena de visitarlo. El campo por donde pasea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él es mucho más hermoso, y el parque de esta casa es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sitio más bonito del mundo.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yo conozco el parque, y ese sitio no —murmuró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para sí.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me gustaría mirar desde lo alto de aquella cumbre!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que ir alguna vez en mi jaquita Minny.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de las criadas le habló un día de la Cueva Encantada. 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interesó tanto, que no hizo más que marear al señor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su insistencia en ir a visitarla. Él le prometió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complacería cuando fuera mayor. Pero la niña contaba su edad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mes en mes, y frecuentemente preguntaba: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¿Soy ya bastante grande?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Mas Eduardo no tenía deseo alguno de ir, porque el camino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pasaba cerca de Cumbres Borrascosas, y esto no le placía. </w:t>
      </w:r>
    </w:p>
    <w:p>
      <w:pPr>
        <w:autoSpaceDN w:val="0"/>
        <w:autoSpaceDE w:val="0"/>
        <w:widowControl/>
        <w:spacing w:line="187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Solía, pues, contestar: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—Aún no, querida, aún no.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dije, la señora Heathcliff no vivió más que doce años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haber abandonado a su esposo. Su débil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constitución era un mal congénito en la familia. Ni ella ni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hermano disfrutaban de la robustez que es común en la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comarca. No sé de qué murió, pero creo que los dos de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mismo: una especie de fiebre lenta, que en un momento 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consumía las energías rápidamente. Así que llegó un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que escribió a su hermano para advertirle del probable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desenlace funesto a que la abocaba una enferme—dad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venía padeciendo desde cuatro meses atrás, y le rogaba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fuese a verla, ya que tenían que arreglar muchas cosas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deseaba entregarle a Linton antes de morir. Esperaba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dejase a Linton a cargo de su hermano como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dejado a cargo de ella, y le alegraba la convicción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albergaba de que su padre no deseaba ocuparse del niño.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se apresuró a cumplir su deseo. Al irse dejó a Cati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custodia, recomendándome mucho que no la dejase salir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parque ni siquiera conmigo. No pasaba por su cerebro la idea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sola pudiese andar por parte alguna.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Tres semanas estuvo fuera. La niña, al principio, pasaba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 en un rincón de la biblioteca, y tan triste que no jugaba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 leía. Pero a esta tranquilidad sucedió una etapa de inquietud. </w:t>
      </w:r>
    </w:p>
    <w:p>
      <w:pPr>
        <w:autoSpaceDN w:val="0"/>
        <w:autoSpaceDE w:val="0"/>
        <w:widowControl/>
        <w:spacing w:line="264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como yo estaba ya algo madura y muy ocupada en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quehaceres, encontré un medio de que se divirtiese, sin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molestase. Le enviaba a pasear por la finca, a caballo o a pie,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volvía escuchaba pacientemente el relato de sus reales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 imaginarias aventuras.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Empezó el verano, y tanto se aficionó Cati a aquellas solitarias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excursiones, que muchas veces salía después de desayunar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volvía hasta la hora de la cena. Luego entretenía la velada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contándome fantásticas historias. Yo no temía que saliera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parque, porque la verja estaba cerrada, y aunque se hubiese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hallado abierta, pensaba yo que ella no se arriesgaría a salir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sola. Pero desgraciadamente me equivoqué. Una mañana, 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ocho, Cati vino a buscarme y me dijo que aquel día ella era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mercader árabe que iba a atravesar el desierto, y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necesitaba muchas provisiones para sí y para su caravana,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consistente en el caballo y en tres camellos. Los camellos 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gran sabueso y dos perros pachones. Preparé un paquete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golosinas y lo metí en una cesta que colgué del arzón. Saltó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ligera como una sílfide sobre la jaca y partió alegremente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trote, con su sombrero de alas anchas que la defendía contra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 de julio, riendo y mofándose de mis exhortaciones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volviera pronto y no galopara. Pero a la hora del té no volvió.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sabueso, que era un perro viejo, poco amigo ya de tales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andanzas, regresó, mas no ella ni los dos pachones. Envié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buscarla, y al final, viendo que nadie la encontraba, partí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misma, junto a los límites de la finca hallé a un campesino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 si había visto a la señorita.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vi por la mañana —respondió. —Me pidió que le cortara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vara de avellano y luego hizo saltar a su jaca por encima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seto.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Imagínese cómo me puse al oír tal cosa. Inmediatamente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pensé que se había dirigido al risco de Penniston. Me precipité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través de un agujero del seto que el hombre estaba arreglando,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corrí hacia la carretera. Anduve kilómetros y kilómetros hasta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259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avisté Cumbres Borrascosas. Y como Penniston dista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kilómetros de la casa de Heathcliff, y seis de la Granja, empecé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temer que la noche caería antes de que yo llegase al risco.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«A lo mejor ha resbalado trepando por las rocas — imaginé—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 matado o se ha roto un hueso»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ansiedad disminuyó algo cuando, al pasar junto a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Cumbres, distinguí a Carlitos, el más fiero de los perros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acompañaban a Cati, tendido bajo la ventana, con la cabeza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tumefacta y sangrando por una oreja. Me dirigí a la puerta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llamé fuertemente. Una mujer que yo conocía de Gimmerton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 ido a las Cumbres como sirvienta al morir Earnshaw,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abrió: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—¿Viene usted a buscar a la señorita? —dijo. —Está aquí y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pasado nada. Pero me alegro de que el amo no haya venido.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no está en casa? —dije, casi sin poder respirar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fatiga de la carrera y por la inquietud que sentía un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—Él y José están fuera —repuso— y volverán dentro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 poco más o menos. Pase y descansará usted.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Entré y vi a mi oveja descarriada sentada junto al hogar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sillita que había pertenecido a su madre cuando era niña.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colgado su sombrero en la pared, y al parecer estaba a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anchas. Reía y hablaba animadamente con Hareton —que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un arrogante mozo de dieciocho años—, y él la miraba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comprender casi nada de aquel chorro de palabras con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abrumaba.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bien, señorita —exclamé, disimulando mi satisfacción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bajo una máscara de enfado. —Éste habrá sido el último paseo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dé hasta que vuelva su papá. No volveré a dejarla salir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sola. Es usted una niña traviesa.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—¡Ay, Elena! —gritó ella alegremente, corriendo hacia mí—. ¡Qué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bonita historia tengo para contar esta noche! ¿Cómo me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encontrado? ¿Has estado aquí alguna vez antes de ahora?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—Póngase el sombrero y vámonos enseguida —dije. —Estoy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muy enfadada con usted, señorita Cati. No, no haga pucheritos,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 eso no me quita usted el susto que me ha dado. </w:t>
      </w:r>
    </w:p>
    <w:p>
      <w:pPr>
        <w:autoSpaceDN w:val="0"/>
        <w:autoSpaceDE w:val="0"/>
        <w:widowControl/>
        <w:spacing w:line="252" w:lineRule="auto" w:before="178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¡Cuándo pienso en cuánto me encargó el señor Linton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saliera usted de casa, y cómo se me ha escapado usted! No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fiaremos de usted nunca más.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—Pues ¿qué he hecho? —repuso ella, reprimiendo un sollozo.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Papá no te encargó nada de lo que dices. Él no se enfada nunca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tú.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—¡Venga, venga! —exclamé. —¡Qué vergüenza! ¡Con trece años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tiene ya y hacer estas chiquilladas!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dije esto porque ella se había vuelto a quitar el sombrero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había escapado de mi alcance.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riña a la nena, señora Dean —dijo la criada. —Fuimos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 los que la entretuvimos. Ella quería haber seguido su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camino por no causarle preocupación. Hareton se ofreció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acompañarla, y a mí me pareció bien, porque el camino es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malo y muy difícil.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Entretanto, Hareton estaba en pie, con las manos en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bolsillos, y no parecía muy satisfecho de mi aparición.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—Vamos —dije—, no me haga esperar más. Dentro de diez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minutos será ya de noche. ¿Y la jaca? ¿Y Fénix? Le advierto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no se apresura me marcho y la dejo a usted aquí. ¡Vamos!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jaca está en el patio —respondió— y Fénix encerrado.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han mordido a él y a Carlitos. Me proponía decírtelo, pero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contaré nada por haberte enfadado.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preparé a ponerle el sombrero; pero ella, viendo que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demás adoptaban su partida, empezó a correr de un sitio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otro, escondiéndose detrás de los muebles. Todos se reían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mí, hasta que me hicieron gritar, ya enfurecida: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 usted supiera a quién pertenece esta casa, señorita Cati,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volvería a poner los pies en ella!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de su padre, ¿verdad? —preguntó ella a Hareton.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—replicó él, ruborizándose y apartando la vista.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atrevía a mirarla frente a frente. Y por cierto que ambos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tenían idénticos los ojos.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—¿Entonces, de su amo? —insistió ella. </w:t>
      </w:r>
    </w:p>
    <w:p>
      <w:pPr>
        <w:autoSpaceDN w:val="0"/>
        <w:autoSpaceDE w:val="0"/>
        <w:widowControl/>
        <w:spacing w:line="190" w:lineRule="auto" w:before="192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se ruborizó más aún, profirió un juramento en voz baja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retiró.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es el amo de la casa? —preguntó la muchacha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dirigiéndose a mí.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—Este joven me ha hablado de un modo que me hizo creer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el hijo del propietario. No me ha llamado señorita, si es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criado, debiera haberlo hecho.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 puso sombrío al oír aquella pueril observación.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logré que ella se resolviese al fin a acompañarme.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—Tráigame el caballo —dijo la joven, hablando a su primo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hubiera hecho a un mozo de cuadra. —Puede usted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acompañarme. Quiero ver aparecer al cazador fantasma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pantano, y las hadas de que me ha hablado usted, pero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apresúrese. ¡Vamos, tráigame el caballo!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—Primero te veré condenada que ser tu criado –dijo.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—¡Cómo! —exclamó Cati sorprendida.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—Condenada he dicho, bruja insolente. </w:t>
      </w:r>
    </w:p>
    <w:p>
      <w:pPr>
        <w:autoSpaceDN w:val="0"/>
        <w:autoSpaceDE w:val="0"/>
        <w:widowControl/>
        <w:spacing w:line="252" w:lineRule="auto" w:before="336" w:after="0"/>
        <w:ind w:left="262" w:right="330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—Vea con qué buena compañía ha venido usted a encontrarse,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Cati —interrumpí yo. ¡Ea!, no dispute con él. Cojamos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Minny nosotras mismas y vayámonos.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se atreve a hablarme así, Elena? —preguntó ella,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saltándosele las lágrimas. Y agregó: ¿Cómo no hace lo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digo? ¡Malvado! Contaré a papá lo que me ha dicho. </w:t>
      </w:r>
    </w:p>
    <w:p>
      <w:pPr>
        <w:autoSpaceDN w:val="0"/>
        <w:autoSpaceDE w:val="0"/>
        <w:widowControl/>
        <w:spacing w:line="190" w:lineRule="auto" w:before="139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 preocupó muy poco de la amenaza. Cati se volvió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mujer. </w:t>
      </w:r>
    </w:p>
    <w:p>
      <w:pPr>
        <w:autoSpaceDN w:val="0"/>
        <w:autoSpaceDE w:val="0"/>
        <w:widowControl/>
        <w:spacing w:line="28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—Tráigame la jaca —dijo— y suelte a mi perro inmediatamente.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hay que tener tantos humos, señorita —repuso la criada.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perdería usted nada con ser más atenta.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soy sirvienta suya, y el señor Hareton, aunque no sea hijo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amo, es primo de usted.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—¡Mi primo! —exclamó desdeñosamente Cati.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su primo.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les permites decir esas cosas, Elena? —me interpeló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Cati. —A mi primo ha ido a buscarle a Londres papá. ¡Vaya! </w:t>
      </w:r>
    </w:p>
    <w:p>
      <w:pPr>
        <w:autoSpaceDN w:val="0"/>
        <w:autoSpaceDE w:val="0"/>
        <w:widowControl/>
        <w:spacing w:line="245" w:lineRule="auto" w:before="17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¡Este mi primo! —exclamó, disgustada ante la idea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pudiese ser primo suyo semejante patán. </w:t>
      </w:r>
    </w:p>
    <w:p>
      <w:pPr>
        <w:autoSpaceDN w:val="0"/>
        <w:autoSpaceDE w:val="0"/>
        <w:widowControl/>
        <w:spacing w:line="28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—Uno puede tener muchos primos de todas clases, señorita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contesté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—, y no valer menos por ello. Con no buscar su compañía, 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agrada, está resuelto todo.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Elena; no puede ser mi primo —insistió la joven. Y, como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 idea la asustase, se refugió en mis brazos.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estaba muy disgustada contra ella y contra la criada por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mutuamente se habían descubierto. Comprendía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sería enseguida informado del regreso de Linton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hijo de Isabel y comprendía también que la joven no dejaría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preguntar a su padre acerca de aquel primo tan hosco.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a Hareton, que ya había reaccionado del disgusto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produjera ser tomado por un criado, pareció lamentar la pena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prima, se dirigió a ella, después de haber sacado la jaca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puerta, y le quiso regalar un cachorrillo de los que había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perrera. Ella le contempló con horror, interrumpiendo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lamentos para mirarle.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Semejante antipatía hacia el joven me hizo sonreír. Él, 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realidad, era un mozo bien formado, bien parecido y robusto,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vistiera la ropa propia de los trabajos que hacía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finca. Yo creía notar en su rostro mejores cualidades que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 padre tuviera, cualidades que sin duda hubieran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florecido copiosamente al desarrollarse en un ambiente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apropiado. Me parece que Heathcliff no lo había maltratado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físicamente, a lo cual era opuesto por regla general.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 aplicado su malignidad a hacer de Hareton un bruto.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había enseñado a leer ni a escribir, ni le reprendía ninguna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costumbres censurables, salvo las que molestaban al propio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Nunca le ayudó a dar un paso hacia el bien ni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separarse un paso del mal. José, con las adulaciones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dedicaba en concepto de jefe de la familia, acabó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estropearle. Y, así como cuando Heathcliff y Catalina Earnshaw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eran niños, cargaba sobre ellos todas las culpas, hasta agotar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paciencia del señor, ahora acusaba de todos los defectos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al usurpador de su herencia. </w:t>
      </w:r>
    </w:p>
    <w:p>
      <w:pPr>
        <w:autoSpaceDN w:val="0"/>
        <w:autoSpaceDE w:val="0"/>
        <w:widowControl/>
        <w:spacing w:line="190" w:lineRule="auto" w:before="162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Hareton juraba, José no le respondía. Se diría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complacía verle seguir el mal camino. Creía que su alma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condenada; pero el pensar que Heathcliff ten—dría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responder de ello ante el tribunal divino, le consolaba.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infundido al joven el orgullo de su nombre y de su alcurnia.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gustado despertar en él un vivo odio hacia Heathcliff;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se lo impedía el temor que sentía hacia éste, por lo cual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limitaba a dirigirle vagas amenazas proferidas entre gruñidos. </w:t>
      </w:r>
    </w:p>
    <w:p>
      <w:pPr>
        <w:autoSpaceDN w:val="0"/>
        <w:autoSpaceDE w:val="0"/>
        <w:widowControl/>
        <w:spacing w:line="274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 que yo crea estar bien informada de cómo se vivía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en Cumbres Borrascosas, ya que hablo de oídas.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colonos aseguraban que el señor Heathcliff era más cruel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duro para sus arrendatarios que todos los amos anteriores;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la casa ahora, administrada por una mujer, tenía cierto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aspecto, y las orgías de los tiempos de Hindley habían dejado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celebrarse. El nuevo amo era harto lúgubre para gustar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 alguna, ni buena ni mala, y ha seguido siendo igual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ahora. </w:t>
      </w:r>
    </w:p>
    <w:p>
      <w:pPr>
        <w:autoSpaceDN w:val="0"/>
        <w:autoSpaceDE w:val="0"/>
        <w:widowControl/>
        <w:spacing w:line="27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fin: con todo esto no adelanto nada en mi historia.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Cati rechazó el regalo del cachorro y pidió sus perros.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Ambos aparecieron renqueando, y las dos, muy mohínas,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volvimos a casa. No pude obtener de la joven otra explicación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sus andanzas sino que se había dirigido a la peña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Penniston, como yo supuse, y que al pasar junto a Cumbres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 había sido atacado su perruno cortejo por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canes de Hareton. El combate duró bastante, hasta que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amos respectivos lograron imponerse.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Así trabaron los primos conocimiento. Cati dijo a Hareton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adónde iba, y él le sirvió de guía, mostrándole todos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secretos de la Cueva Encantada. Mas como yo había caído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desgracia, no tuve la fortuna de saber lo que Cati hubiera visto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aquellos prodigiosos lugares. Pero sí noté que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improvisado guía había sido su favorito hasta el instante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le ofendió llamándole criado, cuando la sirvienta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le comunicó que era primo suyo. El lenguaje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había usado para con ella la tenía hondamente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disgustada. Ella, que en la Granja era siempre «querida», «amor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mío», «ángel» y «reina», había sido injuriada por un extraño...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comprender, y me costó mucho arrancarle la promesa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se lo contaría a su padre. Le dije que éste tenía mucha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aversión hacia los habitantes de Cumbres Borrascosas y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disgustaría si supiese que ella había estado allí. Insistí, sobre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todo, en que si su papá se enteraba de mi negligencia,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causante de su escapatoria, me despediría. A Cati la asustó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perspectiva, y no dijo nada. Era, en el fondo,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muchachita muy buena. </w:t>
      </w:r>
    </w:p>
    <w:p>
      <w:pPr>
        <w:autoSpaceDN w:val="0"/>
        <w:autoSpaceDE w:val="0"/>
        <w:widowControl/>
        <w:spacing w:line="190" w:lineRule="auto" w:before="49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XVIX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carta orlada de negro nos anunció el retorno del amo.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contenían instrucciones para preparar el luto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hermana y la instalación de su sobrino. Cati estaba encantada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idea de volver a ver a su padre, y no hacía más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 de su verdadero primo, como ella decía. Por fin, llegó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 en que el amo debía regresar. Desde por la mañana,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 se había ocupado en sus pequeños quehaceres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vestirse de negro (aunque la pobre no sentía dolor alguno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muerte de su desconocida tía). Finalmente, me obligó 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 con ella hasta la entrada de la finca para recibir 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viajeros. </w:t>
      </w:r>
    </w:p>
    <w:p>
      <w:pPr>
        <w:autoSpaceDN w:val="0"/>
        <w:autoSpaceDE w:val="0"/>
        <w:widowControl/>
        <w:spacing w:line="252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—Linton tiene seis meses justos menos que yo —me decía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pisábamos el verde césped de las praderas, bajo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sombra de los árboles. — </w:t>
      </w:r>
    </w:p>
    <w:p>
      <w:pPr>
        <w:autoSpaceDN w:val="0"/>
        <w:autoSpaceDE w:val="0"/>
        <w:widowControl/>
        <w:spacing w:line="26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¡Cuánto me gustará tener un compañero para jugar! La tía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Isabel envió una vez a papá un rizo del cabello de Linton: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fino como el mío, pero más rubio. Lo he guardado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cajita de cristal, y siempre he pensado que me gustaría  mucho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  a  su  dueño.  ¡Y  papá  viene  también!  ¡Querido  papá!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¡Vamos de prisa, Elena!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adelantó corriendo y se volvió atrás muchas veces antes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llegara lentamente a la verja. Nos sentamos en un ribazo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camino cubierto de hierba, pero Cati no estaba tranquila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solo momento.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tardan! ¡Ay, mira, una nube de polvo en la carretera!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¡Ya llegan!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¡Ah, no! ¿Por qué no nos adelantamos un kilómetro, Elena? Sólo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aquel grupo de árboles, ¿ves? Allí...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yo me negué. Al fin apareció el carruaje. Cati empezó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gritar en cuanto divisó la faz de su padre en la ventanilla. Él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apeó tan anheloso como ella misma, y ambos se abrazaron,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ocuparse de nadie más. Entre tanto, yo miré dentro del coche.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venía dormido en un rincón, envuelto en un abrigo de piel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estuviéramos en invierno. Era un muchacho pálido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delicado, parecidísimo al señor, pero con un aspecto enfermizo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éste no tenía. Eduardo, al ver que yo miraba a su sobrino,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mandó cerrar la portezuela para que el niño no se enfriase. </w:t>
      </w:r>
    </w:p>
    <w:p>
      <w:pPr>
        <w:autoSpaceDN w:val="0"/>
        <w:autoSpaceDE w:val="0"/>
        <w:widowControl/>
        <w:spacing w:line="252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quería verle; pero su padre se obstinó en que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acompañara, y los dos subieron a pie por el parque,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me adelantaba para prevenir a los criados.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—Querida —dijo el señor—, tu primo no está tan fuerte como tú,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hace poco que ha perdido a su madre. Así que por ahora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podrá jugar contigo. Tampoco le hables demasiado. Déjale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duerma esta noche, ¿quieres?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sí, papá —respondió Catalina—; pero quiero verle, y él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sacado la cabeza siquiera.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269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coche se paró, despertó el muchacho y su tío le cogió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bajó a tierra.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—Mira a tu prima Cati, Linton —le dijo, haciéndoles darse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mano. —Te quiere mucho, así que procura no disgustarla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llorando, ¿eh? Ponte alegre; el viaje se ha acabado y no tienes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hacer más que pasarlo bien y divertirte.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déjame ir a acostar —contestó el niño, soltando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de Cati y llevándosela a los ojos, donde asomaban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algunas lágrimas.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—Vaya, hay que ser un niño bueno —murmuré yo, mientras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conducía adentro. —Va usted a hacer que llore su primita. Mire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qué triste se ha puesto viéndole llorar.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Sería por él o no, pero su prima había puesto efectivamente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muy triste también. Subieron los tres a la biblioteca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sirvió el té. Yo quité a Linton el abrigo y la gorra. Le senté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silla, pero en cuanto estuvo sentado empezó a llorar otra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vez. El señor le preguntó qué le pasaba.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mal en esta silla —repuso el muchacho.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siéntate en el sofá y Elena te llevará allí el té —repuso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pacientemente el señor.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comprendí que su buen carácter había sido puesto a prueba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el viaje. Linton se dirigió al sofá. Cati se sentó a su 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 taburete, sosteniendo la taza en la mano. Al principio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guardó silencio, pero luego empezó a hacer caricias a su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primito, a besarle en las mejillas y a ofrecerle té en un plato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fuera un bebé. A él le agradó aquello, y en su rostro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dibujó una sonrisa.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 le convendrá —dijo el amo. —Si podemos tenerle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nosotros, la presencia de una niña de su misma edad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infundirá ánimos, y si desea adquirir fuerzas lo conseguirá.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«Eso será, en efecto, si podemos tenerle con nosotros», pensé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bastante preocupada. Yo me imaginé lo que sería de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 entre su padre y Hareton. Pero nuestras dudas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resolvieron pronto. Había yo llevado a los niños a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habitaciones y dejado dormido ya a Linton, y estaba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vestíbulo encendiendo una vela para la alcoba del señor,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apareció una criada y me manifestó que José, el criado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Heathcliff, deseaba hablar con el amo.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hora tan intempestiva, y más sabiendo que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regresa de un largo viaje! —dije. —Voy a hablar yo primero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José, entretanto, había cruzado ya la cocina y entraba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vestíbulo. Iba vestido con el traje de los días de fiesta, tenía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rostro la más agria de sus expresiones, y mientras sostenía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una mano el sombrero y en la otra el bastón, se limpiaba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botas en la alfombrilla.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—Buenas noches, José —le dije. — ¿Qué te trae por aquí?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 quien tengo que hablar es con el señor Linton —repuso.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señor Linton se está acostando ya, y a no ser que tengas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decirle algo muy urgente, no podrá recibirte...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Vale más que te sientes y me digas lo que sea.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—¿Cuál es el cuarto del señor? —contestó él, mirando todas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puertas cerradas.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vista de su insistencia, subí a la habitación de mala gana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anuncié al señor la presencia del importuno visitante,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aconsejándole que le mandara volver otro día. Pero José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seguido, entró, se plantó apoyado en su bastón y empezó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hablar en voz fuerte, como quien se prepara a discutir.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—Heathcliff me envía a buscar a su hijo, y no me iré sin él.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Linton permaneció silencioso un momento.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de pena se pintó en su rostro. Se compadecía del niño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recordaba las angustiosas recomendaciones de Isabel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tomase a su cargo. Pero por más que buscó, no encontró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pretexto alguno para una negativa. Cualquier intento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parte hubiera dado más derechos al reclamante. Tenía, pues,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ceder. No obstante, no quiso despertar al muchacho.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—Diga al señor Heathcliff —respondió con serenidad— que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hijo irá mañana a Cumbres Borrascosas. Pero ahora no,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acostado ya. Dígale también que su madre le confió 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cuidados.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—insistió José golpeando el suelo con el bastón. —Todo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 no conduce a nada. A Heathcliff no le importan nada la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madre del niño ni usted. Lo que quiere es al chico, y ahora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—Esta noche, no —repitió mi amo. —Váyase y transmita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lo que le he dicho. Acompáñele, Elena. ¡Váyase...!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como el viejo persistiera en no irse, le cogió de un brazo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sacó a la fuerza, cerrando la puerta tras él.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—¡Está bien! —gritó José mientras se iba. — Mañana vendrá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y veremos si se atreve a echarle también. </w:t>
      </w:r>
    </w:p>
    <w:p>
      <w:pPr>
        <w:autoSpaceDN w:val="0"/>
        <w:autoSpaceDE w:val="0"/>
        <w:widowControl/>
        <w:spacing w:line="190" w:lineRule="auto" w:before="1023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 </w:t>
      </w:r>
    </w:p>
    <w:p>
      <w:pPr>
        <w:autoSpaceDN w:val="0"/>
        <w:autoSpaceDE w:val="0"/>
        <w:widowControl/>
        <w:spacing w:line="259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evitar la posibilidad de que se cumpliese aquella amenaza,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Linton, al día siguiente, temprano de mañana,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encargó que llevase al niño a casa de su padre en la jaca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Cati, y me advirtió: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—Como ahora no vamos a poder intervenir en el destino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espera, sea bueno o malo, di únicamente a mi hija que el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Linton ha enviado a buscarle, pero no le digas dónde está,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impedir que sienta deseos de visitar Cumbres Borrascosas.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no quería levantarse a las cinco de la mañana, y menos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saber que se trataba de continuar el viaje. Pero yo le dije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sólo cuestión de ir a pasar una temporada con su padre,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Heathcliff, que tenía muchos deseos de conocerle.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—¿Mi padre? —contestó. —Mamá nunca me habló de mi padre.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Prefiero quedarme con el tío. ¿Dónde vive mi padre?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—Vive cerca de aquí —contesté. —Cuando esté usted fuerte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puede venir andando. Debe usted alegrarse de verle y de 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él, y debe procurar quererle como ha querido usted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mamá.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no me hablaba mamá de él y por qué no vivían juntos?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preguntó Linton.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él tenía que estar aquí por sus asuntos —alegué—,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mamá su mala salud le obligaba a vivir en el Sur.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83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por qué no me habló de mi padre? Del tío me hablaba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mucho, y me acostumbró a que le quisiera. Pero quisiera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comprendiese que ¿cómo voy a querer a papá si no le conozco?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—Todos los niños quieren a sus padres —contesté. —Su madre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le hablaría para evitar que usted quisiese irse con él. Vamos.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paseíto a caballo en una mañana tan hermosa es preferible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dormir una hora más. </w:t>
      </w:r>
    </w:p>
    <w:p>
      <w:pPr>
        <w:autoSpaceDN w:val="0"/>
        <w:autoSpaceDE w:val="0"/>
        <w:widowControl/>
        <w:spacing w:line="278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—¿Vendrá con nosotros la niña de ayer? —me preguntó Linton.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—Ahora no —repuse.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el tío?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—No. Yo le acompañaré.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asombrado y sombrío, se hundió en la almohada.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iré sin el tío —acabó diciendo. —No comprendo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qué se empeña usted en que me vaya.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quise convencerle, pero se resistió de tal modo que tuve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apelar al auxilio del señor. Al fin, el pobre niño salió,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recibir muchas falsas promesas de que su ausencia sería breve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de que Eduardo y Cati le visitarían con frecuencia. </w:t>
      </w:r>
    </w:p>
    <w:p>
      <w:pPr>
        <w:autoSpaceDN w:val="0"/>
        <w:autoSpaceDE w:val="0"/>
        <w:widowControl/>
        <w:spacing w:line="281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aire, el sol y la marcha reposada de Minny contribuyeron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alegrarle un poco. Comenzó a hacerme preguntas sobre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nueva casa: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—Cumbres Borrascosas, ¿es un sitio tan hermoso como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 de los Tordos? —me interrogó, mientras se volvía para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lanzar una última mirada al valle, del cual se levantaba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una leve neblina hacia el azul.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tiene tantos árboles —contesté— y no es tan grande,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allí se ve un hermoso panorama, y el aire es más puro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fresco. Puede que le parezca una casa algo antigua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lóbrega, pero es la segunda de la comarca. Y podrá usted 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paseos por los campos de las inmediaciones. Hareton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Earnshaw, que es primo de la señorita Cati, y hasta cierto punto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usted, le enseñará todo lo que hay de bonito en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alrededores. Cuando haga buen tiempo puede usted coger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libro y marcharse a leer al campo. Se encontrará a veces con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tío, que suele pasearse por las colinas.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es mi padre? ¿Es tan joven y tan guapo como el tío? </w:t>
      </w:r>
    </w:p>
    <w:p>
      <w:pPr>
        <w:autoSpaceDN w:val="0"/>
        <w:autoSpaceDE w:val="0"/>
        <w:widowControl/>
        <w:spacing w:line="266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tan joven como el tío —respondí—, pero tiene negro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cabello y los ojos. Es más alto y más grueso también,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primera vista aparenta ser severo. Quizá no le parezca a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cariñoso ni afable; pero trátele, no obstante, con cariño y él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querrá a usted más que su tío, porque al fin, naturalmente,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su hijo.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—¿De modo que no me parezco a él? —siguió preguntando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Porque, si tiene negro el cabello y los ojos...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 le parece mucho —repuse. Yo pensé que nada.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me asombra que él no fuera nunca a ver a mamá,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¿me ha visto alguna vez siendo pequeño? Yo no me acuerdo.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—Cuatrocientos ochenta kilómetros son mucha distancia —le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dije— y diez años no son para una persona mayor lo mismo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usted. El señor Heathcliff se propondría seguramente ir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momento a otro, y nunca llegaba la ocasión. Vale más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le haga usted preguntas sobre ello.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muchacho calló durante el resto del camino, hasta que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detuvimos a la puerta de la casa. Allí miró atentamente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fachada de sillería, las ventanas, los árboles torcidos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groselleros. Hizo un movimiento con la cabeza, significando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disgusto, pero no dijo nada. Yo me dirigí a abrir la puerta antes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él se apease. Eran las seis y media y en la casa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acababan de tomar el desayuno. La criada estaba limpiando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mesa. José explicaba a su amo algo que se refería a su caballo,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Hareton se disponía a salir.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—¡Hola, Elena! —me dijo Heathcliff al verme. —Me temía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ir en persona a buscar lo que es mío. Me lo has traído, ¿no?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Vamos a ver qué tal es.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levantó y se dirigió a la puerta, seguido por José y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Hareton. El pobre Linton los miró a los tres.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aspecto tiene! —dijo José, después de una detenida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inspección.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parece, señor, que le han echado a perder su hijo.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que miraba al niño fijamente, soltó una carcajada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—¡Dios mío, qué encanto de niño! Parece que le han criado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caracoles y con leche agria. El diablo me lleve si no es aún peor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lo que yo esperaba, y eso que no me hacía muchas ilusiones.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Mandé al niño que se apeara y entrase. Él no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comprendido bien las palabras de su padre, ni aún tenía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seguridad de que fuera su padre aquel extraño. Me miraba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creciente temor, y cuando Heathcliff se sentó y le mandó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acercarse, él se agarró a mi falda y empezó a llorar.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—¡Ta, ta, ta! —dijo Heathcliff. Le cogió, le atrajo hacia él,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tomándole por la barbilla, añadió: Nada de tonterías. No vamos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hacerte nada, Linton.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¿No te llamas así? Verdaderamente, eres el retrato de tu madre.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¿Qué hay mío en ti, pollito?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quitó el sombrero y le echó hacia atrás los rizos. Le palpó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brazos y manos. Linton dejó de llorar y contempló a su vez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con sus grandes ojos azules.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—¿Me conoces? —preguntó Heathcliff, después de cerciorarse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fragilidad de los miembros de su hijo.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—dijo Linton, mirándole con temor. —¿Ni te han hablado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mí?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¿eh? Tu madre debía haberse avergonzado de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despertar tu cariño hacia mí. Bueno, pues entérate: eres mi hijo,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tu madre fue una malvada bribona al no explicarte qué clase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padre tienes. ¡Vamos, te ruborizas! Algo es convencerse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tienes blanca la sangre también. Ahora a ser buen chico.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Elena, siéntate, si estás cansada, y vuélvete a tu casa, si no.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supongo que contarás en la Granja todo lo que estás viendo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oyendo. Y el chico no se hará al ambiente mientras no se quede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nosotros solo.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—Espero, señor Heathcliff —contesté—, que se portará bien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niño, porque de lo contrario no le tendrá mucho tiempo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lado. Piense que es el único familiar que le queda.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—Seré buenísimo con él, no tengas miedo —repuso. Ahora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más lo será. Procuraré monopolizar su afecto. Y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empezar mis bondades, ¡José, trae algo de desayunar al niño! </w:t>
      </w:r>
    </w:p>
    <w:p>
      <w:pPr>
        <w:autoSpaceDN w:val="0"/>
        <w:autoSpaceDE w:val="0"/>
        <w:widowControl/>
        <w:spacing w:line="276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Hareton, cachorro del diablo, vete a trabajar — y cuando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ambos se fueron, agregó—: Sí, Elena, mi hijo es el futuro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propietario de tu casa y no quiero que muera hasta estar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seguro de que yo seré su heredero. Además, es hijo mío,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ver a mi descendiente dueño exclusivo de los bienes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Linton y a estos o a sus descendientes cultivando las tierras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sus padres a las órdenes de mi hijo. Es lo único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interesa de este chico. Le odio por lo que me evoca, y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desprecio por lo que es. Pero lo que te he dicho basta para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cuide y le atienda tanto como tu amo pueda atender y cuidar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hija. He preparado para él una habitación lindamente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279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amueblada y he encargado a un maestro que venga, desde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distancia de treinta kilómetros, a darle lección tres veces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semana. A Hareton le he mandado que le obedezca, y, en fin,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hecho todo lo necesario para que Linton se sienta superior 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demás de la casa. Pero me disgusta que valga tan poco.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único que me hubiera consolado es que fuese digno de mí, y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experimentado una desilusión viendo que es un pobre infeliz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sabe hacer otra cosa que llorar.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llegó trayendo un tazón de sopa de leche. Linton,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dar muchas vueltas al cacharro, dijo que no lo quería. El viejo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criado, según noté, sentía hacia el niño el mismo desprecio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padre, pero procuraba disimularlo, teniendo en cuenta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deseo de Heathcliff de que le respetaran.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—¿Conque no quiere comerlo? —dijo José en voz muy baja.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 el señorito Hareton no comía otra cosa cuando era niño,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tan bueno como usted.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—Llévatelo —repuso Linton. No lo quiero.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José, indignado, cogió el tazón y se lo presentó a Heathcliff.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hay en esto de malo? —preguntó.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creo que haya nada malo —dijo Heathcliff.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su hijo no quiere comerlo —respondió José. —Pero ¡se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saldrá con la suya! Su madre era lo mismo. Pensaba que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éramos unos asquerosos y que nuestro contacto ensuciaba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trigo con el que había de cocer su pan.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—Guárdate de mencionar a su madre —gruñó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enojado. —Trae algo que le guste, y basta. ¿Qué suele comer,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Elena?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Indiqué que le convendría té o leche hervida, y la criada recibió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orden de prepararlo. Yo reflexioné que el egoísmo de su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contribuiría a su bienestar. Heathcliff veía que su delicada salud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exigía tratarle con cuidado. Y pensé que el señor se consolaría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se lo dijese. Entretanto, como ya no tenía pretexto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quedarme, salí al patio, aprovechando un momento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estaba ocupado en rechazar tímidamente las muestras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amistad que le quería prodigar un mastín. Pero él se dio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 de mi marcha. </w:t>
      </w:r>
    </w:p>
    <w:p>
      <w:pPr>
        <w:autoSpaceDN w:val="0"/>
        <w:autoSpaceDE w:val="0"/>
        <w:widowControl/>
        <w:spacing w:line="252" w:lineRule="auto" w:before="336" w:after="0"/>
        <w:ind w:left="262" w:right="218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cerrar la puerta le oí gritar repetidamente: ¡No se vaya! ¡No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quedarme aquí! Se cerró la puerta y le impidieron salir.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Monté en Minny y así concluyó mi breve custodia del muchacho. </w:t>
      </w:r>
    </w:p>
    <w:p>
      <w:pPr>
        <w:autoSpaceDN w:val="0"/>
        <w:autoSpaceDE w:val="0"/>
        <w:widowControl/>
        <w:spacing w:line="190" w:lineRule="auto" w:before="671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XXI </w:t>
      </w:r>
    </w:p>
    <w:p>
      <w:pPr>
        <w:autoSpaceDN w:val="0"/>
        <w:autoSpaceDE w:val="0"/>
        <w:widowControl/>
        <w:spacing w:line="271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Pasamos el día ocupados en consolar a la pequeña Cati.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levantó muy temprano, impaciente por ver a su primo, y tanto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lloró y se lamentó al saber que se había marchado,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tuvo que consolarla, prometiéndole que el niño volvería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breve, si bien añadió: «Si lo consigo» Algo la calmó con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promesa, y, sin embargo, tanto puede el tiempo, que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volvió a ver a Linton le había olvidado, hasta el punto de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reconocerle.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que yo encontraba a la criada de Cumbres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 le preguntaba por el niño, y ella me solía contestar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vivía casi tan encerrado como Cati, y que rara vez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veía. Su salud seguía siendo delicada, y resultaba un huésped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bastante molesto. El señor Heathcliff le quería cada vez menos,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pesar de que trataba de disimularlo. Le molestaba su voz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aguantar largo tiempo su presencia. Hablaba poco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él. Linton estudiaba y pasaba las tardes en una salita,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quedaba en cama, ya que era muy frecuente que sufriese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catarros, accesos de tos y todo género de dolencias.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he visto otro ser más melindroso ni más apocado —decía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criada. </w:t>
      </w:r>
    </w:p>
    <w:p>
      <w:pPr>
        <w:autoSpaceDN w:val="0"/>
        <w:autoSpaceDE w:val="0"/>
        <w:widowControl/>
        <w:spacing w:line="252" w:lineRule="auto" w:before="336" w:after="0"/>
        <w:ind w:left="262" w:right="220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dejo la ventana un poco abierta por la tarde, se pone fuera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sí, como si fuese a entrar la muerte por ella. En pleno verano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necesita estar junto al fuego, le incomoda el humo de la pipa de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y hay que tenerle siempre preparados bombones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golosinas, y leche y más leche. Se pasa el tiempo al lado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lumbre, envuelto en un abrigo de pieles, teniendo al alcance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mano tostadas y algo que beber. Y si alguna vez Hareton,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es malo, a pesar de su tosquedad, va a distraerle,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salen uno renegando y otro llorando. Se me figura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amo le agradaría que Earnshaw moliese al niño a palos, 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tratara de su hijo, y creo que sería capaz de echarle de casa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supiera lo mucho que el chico se cuida. Pero el señor no entra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nunca en la salita, y si Linton empieza a hacer tonterías de esas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salón, le manda enseguida irse a su cuarto.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Estas explicaciones me hicieron comprender que el joven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medio de un ambiente donde no encontraba simpatía alguna,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había hecho egoísta e ingrato, si es que no lo era ya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nacimiento, y cesé de interesarme por él, por más que no dejara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lamentar que no le hubieran permitido estar con nosotros.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señor Linton me estimulaba a que me informase de él,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creo que le hubiera agradado verle, porque una vez incluso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mandó preguntar a la criada si el muchacho no solía ir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pueblo.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me contestó que había ido con su padre a caballo dos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tres veces, y que siempre había vuelto rendido para varios días. </w:t>
      </w:r>
    </w:p>
    <w:p>
      <w:pPr>
        <w:autoSpaceDN w:val="0"/>
        <w:autoSpaceDE w:val="0"/>
        <w:widowControl/>
        <w:spacing w:line="245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criada a que me refiero se marchó dos años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llegar el niño.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Granja el tiempo transcurría plácidamente. Llegó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en que la señorita Cati cumplió los dieciséis años. No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celebrábamos nunca el día de su cumpleaños, porque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el aniversario de la muerte de su madre. Su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pasaba aquellos días en la biblioteca, y al oscurecer se iba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cementerio de Gimmerton, donde se quedaba a veces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medianoche. Catalina tenía que divertirse sola. Aquel año,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veinte de marzo hizo un tiempo excelente, y después de que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hubo salido, la señora bajó vestida y me dijo que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pedido permiso al señor para que paseáramos juntas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borde de los pantanos, con tal que no tardáramos en volver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de una hora.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—¡Anda, Elena! —me dijo entusiasmada. —Quiero ir allí, ¿ves?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donde suelen ir las cercetas. Quiero ver si tienen nidos.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debe de estar lejos —respondí—, porque no suelen anidar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junto a los pantanos.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no está lejos —me aseguró. —He ido con papá hasta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cercanías.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puse el sombrero y salimos. Cati corría ante mí, yendo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viniendo como un perrillo juguetón. Al principio lo pasé bien.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Cantaban las alondras, y mi niña mimada estaba encantadora,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sus dorados bucles colgando hada atrás, y sus mejillas,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puras y encendidas como una rosa silvestre. Era un ángel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entonces. Verdaderamente, era imposible no desear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proporcionarle todas las alegrías que se pudiese.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—Pero, señorita —dije, después de un buen rato—, ¿dónde están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cercetas? Estamos lejos ya de casa.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un poco más allá, solo un poco —repetía invariablemente.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Ahora sube esa colina, bordea esa orilla y verás qué pronto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hago que los pájaros echen a volar.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tantas colinas había que subir y tantas orillas que bordear,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al fin, me cansé y le grité que era necesario volverse ya.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me oyó, porque se había adelantado mucho, y la tuve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seguir contra mi deseo. Empezó a descender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hondonada. En aquel momento estábamos más cerca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 que de su casa. De pronto vi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abordado dos personas y en una de ellas reconocí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propio Heathcliff.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sorprendido a Cati en el acto de coger, o al menos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dispersar, unos nidos de aves. Aquellas extensiones pertenecían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Heathcliff y él estaba amonestando a la cazadora furtiva.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he cogido pájaro alguno —dijo ella, enseñando sus manos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demostrarlo. — Papá me dijo que anidaban aquí y quería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 cómo son sus huevos. </w:t>
      </w:r>
    </w:p>
    <w:p>
      <w:pPr>
        <w:autoSpaceDN w:val="0"/>
        <w:autoSpaceDE w:val="0"/>
        <w:widowControl/>
        <w:spacing w:line="245" w:lineRule="auto" w:before="336" w:after="0"/>
        <w:ind w:left="262" w:right="201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llegaba en aquel momento. Heathcliff me miró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maliciosamente y le preguntó: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es su papá?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señor Linton, de la Granja de los Tordos —repuso ella. —Ya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 supuesto que usted no me conocía, pues de lo contrario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hubiera hablado de esa forma.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usted supone que su papá es digno de mucha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estimación y respeto? —le preguntó él irónicamente. </w:t>
      </w:r>
    </w:p>
    <w:p>
      <w:pPr>
        <w:autoSpaceDN w:val="0"/>
        <w:autoSpaceDE w:val="0"/>
        <w:widowControl/>
        <w:spacing w:line="252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es usted? —repuso ella mirando a Heathcliff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curiosidad. —A ese hombre ya le he visto otra vez. ¿Es hijo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suyo?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señalaba a Hareton, a quien los dos años transcurridos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hecho ganar en fuerza y estatura; pero que continuaba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lo demás tan torpe como antes. </w:t>
      </w:r>
    </w:p>
    <w:p>
      <w:pPr>
        <w:autoSpaceDN w:val="0"/>
        <w:autoSpaceDE w:val="0"/>
        <w:widowControl/>
        <w:spacing w:line="245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—Señorita Cati —intervine—, tenemos que volver. Hace tres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que salimos de casa. </w:t>
      </w:r>
    </w:p>
    <w:p>
      <w:pPr>
        <w:autoSpaceDN w:val="0"/>
        <w:autoSpaceDE w:val="0"/>
        <w:widowControl/>
        <w:spacing w:line="26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no es mi hijo —contestó Heathcliff. —Pero tengo uno,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le conoce usted. Aunque su aya tenga prisa, creo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sería mejor que vinieran a descansar un poco a casa. Sólo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 la vuelta a esta colina ya estamos allí. Será usted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recibida, descansará un poco y volverá a la Granja en cuanto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insistí a Cati para que no aceptáramos la invitación,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respondió: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no? Estoy cansada y no vamos a sentarnos aquí.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suelo está húmedo. ¡Anda, Elena! Dice, además, que conozco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hijo. Yo creo que se equivoca. Vive en aquella casa donde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estuve cuando volví de la peña de Penniston, ¿no? </w:t>
      </w:r>
    </w:p>
    <w:p>
      <w:pPr>
        <w:autoSpaceDN w:val="0"/>
        <w:autoSpaceDE w:val="0"/>
        <w:widowControl/>
        <w:spacing w:line="190" w:lineRule="auto" w:before="24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—Exactamente —dijo Heathcliff. —Cállate, Elena. Le gustará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nuestra casa. Hareton, vete delante con la muchacha. Tú ven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conmigo, Elena.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irá a semejante sitio —grité. Y traté de soltarme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que me había cogido por un brazo. Pero Hareton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desaparecido por un lado del camino.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 es un atropello, señor Heathcliff —le reproché—. Ella verá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Linton; cuando volvamos le contará a su padre y todas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culpas me las cargaré yo.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—Deseo que vea a Linton —repuso. —Está estos días de mejor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aspecto. No será difícil conseguir que la muchacha no hable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visita... ¿Qué mal hay en ello?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—Hay el mal de que su padre me odiaría si supiese que la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dejado entrar en casa de usted. Además, estoy segura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lleva algún mal fin — repliqué.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fin es honradísimo —dijo—, y te lo voy a declarar. Quiero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los dos primos se enamoren y se casen. Ya ves que soy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generoso con tu amo. La chica no tiene otras perspectivas.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casara con Linton, la designaría como coheredera.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sería de todos modos si Linton muriese —repuse—, y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 usted que la salud de éste es muy precaria.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lo sería —replicó—, porque ninguna cláusula del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testamento lo menciona, y yo sería el heredero. Pero para evitar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pleitos, quiero que se casen.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yo no quiero que ella entre en esa casa conmigo —respondí.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había llegado ya a la verja. Heathcliff aconsejó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tranquilizase y nos precedió por el sendero. La señorita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miraba como pretendiendo darse cuenta de qué clase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 era; pero él le correspondía con sonrisas, y al hablarle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suavizaba su voz. Llegué a imaginar que la memoria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madre le hacía simpatizar con la joven. Encontramos a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junto al fuego. Venía de pasear por el campo, tenía aún puesta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gorra y en aquel momento estaba pidiendo a José calzado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seco. Le faltaban pocos meses para cumplir los dieciséis años,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muy crecido para su edad. Seguía teniendo bellas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facciones, y en sus ojos y en su piel se notaban los saludables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efectos del aire y el sol que acababa de tomar durante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—¿Le conoce? —preguntó Heathcliff a Cati.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 su hijo? —dijo ella mirando, dudosa, a los dos.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—Sí; pero ¿cree que es la primera vez que le ve? Haga memoria.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¿no te acuerdas de tu prima?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—¿Linton? —exclamó Catalina, agradablemente sorprendida.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¿Es éste el pequeño Linton de antes? Pero ¡si está más alto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yo!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se adelantó hacia ella, se besaron y ambos se miraron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asombrados del cambio que habían experimentado los dos.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estaba ya completamente desarrollada. Era a la vez llena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esbelta, flexible como el acero y rebosante de animación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salud. En cuanto a Linton, tenía lánguidos los ademanes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miradas, y era muy endeble de complexión; pero la gracia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maneras compensaba aquellos defectos. Luego de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cambiado muchas caricias con él, su prima se dirigió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que estaba junto a la puerta fingiendo mirar afuera;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pero, en realidad, mirando exclusivamente lo que pasaba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dentro.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es usted tío mío? —dijo la joven, abrazándole—. ¿Y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qué no va a vernos a la Granja de los Tordos? Es raro vivir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próximos y no visitarnos nunca. ¿Por qué su—cede así?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—Antes de que tú nacieras yo iba alguna vez. Anda, déjate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besos...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Dáselos a Linton. Dármelos a mí es perder el tiempo.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¡Qué mala eres, Elena! —exclamó Cati, viniendo hacia mí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prodigarme también sus zalamerías. —¡Mira que no dejarme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entrar! En adelante, vendré todas las mañanas. ¿Puedo hacerlo,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tío? ¿Y puede venir conmigo papá? ¿No le gustará veros?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—Claro que sí —repuso él, disimulando la mueca de aversión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inspiraban los dos presuntos visitantes. Mejor será que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diga que tu padre y yo reñimos terriblemente una vez, y si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cuentas que me visitas, es muy fácil que te lo prohíba. Así que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quieres seguir viendo a tu primo, vale más que no se lo digas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 padre.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289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riñeron? —preguntó entonces Catalina, disgustada.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él creyó que yo era demasiado pobre para casarme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su hermana —exclamó Heathcliff. —Se disgustó conmigo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lo hicimos, y no me perdonó jamás.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no está bien —dijo la muchacha. Pero Linton y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tenemos la culpa. En vez de venir yo, es mejor que él vaya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demasiado lejos para mí, Cati —respondió su primo—.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Andar seis kilómetros me mataría. Ven tú cuando puedas; por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menos, una vez a la semana.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miró con desprecio a su hijo.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temo que voy a perder el tiempo, Elena –rezongó—. </w:t>
      </w:r>
    </w:p>
    <w:p>
      <w:pPr>
        <w:autoSpaceDN w:val="0"/>
        <w:autoSpaceDE w:val="0"/>
        <w:widowControl/>
        <w:spacing w:line="26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verá que su primo es tonto, y le mandará al diablo. ¡Si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sido Hareton! Te aseguro que me lamento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continuamente de que no sea como él, a pesar de lo degradado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Hareton está. Si el chico fuera otro, yo le querría. No,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 miedo  de  que  ella  se  enamore.  No  creo  que  pase 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 dieciocho años.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¡Maldito tonto! No se ocupa más que de secarse los pies, y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 a su prima.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¡Linton!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¿Qué, papá? </w:t>
      </w:r>
    </w:p>
    <w:p>
      <w:pPr>
        <w:autoSpaceDN w:val="0"/>
        <w:autoSpaceDE w:val="0"/>
        <w:widowControl/>
        <w:spacing w:line="190" w:lineRule="auto" w:before="20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hay nada que puedas enseñar a tu prima? ¿Ni un mal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conejo o un nido de comadrejas? Anda, hombre; deja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cambiarte el calzado, llévala al jardín y enséñale tu caballo.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prefieres sentarte aquí? —preguntó él a Cati, indicando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tono la poca gana que tenía de moverse.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sé... —contestó ella, dirigiendo a la puerta una mirada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indicaba que prefería hacer algo a sentarse.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él se acomodó en su silla y se aproximó más al fuego.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se fue a buscar a Hareton. Se notaba que el joven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acababa de lavarse en sus mejillas brillantes y su cabello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mojado.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—Quiero hacerle una pregunta, tío —dijo Catalina. —Este no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primo mío, ¿verdad?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—contestó él. —Es sobrino de tu madre. ¿No te agrada?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le miró con extrañeza.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es un buen mozo? —siguió Heathcliff.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joven se alzó sobre las puntas de los pies y habló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al oído. Él se echó a reír. Hareton se puso sombrío,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reparé en que era muy suspicaz para algunas cosas.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Heathcliff le tranquilizó al decirle: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—¡Ea, Hareton, te preferimos a ti! Me ha dicho que eres un... ¿un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qué? Bueno, no me acuerdo... Una cosa agradable. Acompáñala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dar una vuelta y pórtate como un gentil hombre. No digas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palabrotas, no la mires cuando ella no te mire a ti, ruborízate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se ruborice ella, háblale con dulzura y no lleves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en los bolsillos. Anda, trátala todo lo mejor que puedas.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miró a la pareja cuando pasaron ante la ventana. Hareton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miraba a su compañera, y parecía tan atento al paisaje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pintor o un turista. Cati le miró a su vez de un modo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lisonjero. Después se dedicó a encontrar objetos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atrajesen su interés, y, a falta de conversación, canturreaba.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 lo que le he dicho —indicó Heathcliff—, verás cómo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pronuncia ni una palabra. Elena, cuando yo tenía su edad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menos, ¿era tan estúpido como él? </w:t>
      </w:r>
    </w:p>
    <w:p>
      <w:pPr>
        <w:autoSpaceDN w:val="0"/>
        <w:autoSpaceDE w:val="0"/>
        <w:widowControl/>
        <w:spacing w:line="190" w:lineRule="auto" w:before="3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—Era usted peor —precisé—, porque era usted aún más huraño.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me satisface verle así! —siguió Heathcliff, expresando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pensamientos en voz alta. —Ha colmado mis esperanzas.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sido un tonto de nacimiento, no estaría tan contento.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es tonto, no, y comprendo todos sus sentimientos,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yo mismo antes que él los he experimentado. Ahora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hago cargo de cuánto padece, aunque no es, por supuesto,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que un principio de lo que padecerá después. Y no logrará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desprenderse jamás de su zafiedad y su ignorancia. Lo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hecho todavía más vil de lo que su miserable padre quiso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hacerme a mí. Le he acostumbrado a despreciar cuanto no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brutal, y llega al extremo de vanagloriarse de su rudeza. ¿Qué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pensaría Hindley de su hijo si pudiera verle? ¡Estaría tan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orgulloso de él como yo del mío! Con la diferencia de que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es oro en bruto que hace el papel de ladrillo y este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latón que hace menesteres de vajilla de plata. El mío no vale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nada, y, sin embargo, le haré que prospere todo cuanto se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permitan sus cualidades. El otro tiene excelentes cualidades,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he hecho desperdiciar. ¡Y lo grande es que Hareton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quiere como un condenado! En esto he vencido a Hindley. ¡Si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granuja pudiera levantarse de su sepultura para venir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echarme en cara el mal que he hecho a su hijo, éste sería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primero en venir a defenderme, ya que me considera como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amigo que pudiera tener en el mundo!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idea hizo soltar a Heathcliff una carcajada diabólica.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repliqué, ni él lo esperaba. Mientras tanto, Linton, que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sentado harto lejos de nosotros para poder oír nuestra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conversación, empezó a agitarse y a dar muestras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lamentaba no haber salido con Cati. Su padre distinguió cómo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miraba hacia la ventana. La mano del muchacho se dirigía,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irresoluta, hacia su gorra.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—¡Vamos, perezoso, levántate! —dijo con fingida bonachonería.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—Vete con ellos. Están junto a las colmenas.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reunió sus energías y abandonó el hogar. Cuando salía,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 por la ventana, que estaba abierta, cómo Cati preguntaba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el significado de la inscripción que había sobre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puerta. Pero Hareton levantó los ojos y se rascó la cabeza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hecho un verdadero rústico.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sé leer ese condenado escrito —contestó.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—¿Que no puedes leerlo? —respondió Cati. —Yo sí que lo leo;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lo que quiero es saber por qué está ahí.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soltó una risotada, primera manifestación de alegría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daba.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sabe leer —comunicó a su prima. —Supongo que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asombrará saber que es un burro tan grande.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—¿Está bien de la cabeza? —preguntó Catalina seriamente.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le he hecho dos preguntas; pero creo que no me entiende,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y, además, me habla de un modo tal, que tampoco yo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se volvió a reír, y miró despreciativamente a Hareton,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pareció ofenderse por ello.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—¿Verdad que todo es cuestión de pereza, Hareton? — dijo—. </w:t>
      </w:r>
    </w:p>
    <w:p>
      <w:pPr>
        <w:autoSpaceDN w:val="0"/>
        <w:autoSpaceDE w:val="0"/>
        <w:widowControl/>
        <w:spacing w:line="252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prima se imagina que eres un idiota. Entérate de a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conduce despreciar los libracos, como tú dices. ¿Has oído cómo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pronuncia, Cati?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—¿Pa qué diablos necesito tener buena pronuncia? —respondió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Hareton. </w:t>
      </w:r>
    </w:p>
    <w:p>
      <w:pPr>
        <w:autoSpaceDN w:val="0"/>
        <w:autoSpaceDE w:val="0"/>
        <w:widowControl/>
        <w:spacing w:line="245" w:lineRule="auto" w:before="334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siguió hablando a su manera, con gran regocijo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pa qué diablos necesitas mencionar al diablo en esa frase?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—dijo Linton, haciéndole burla. — Papá te ha ordenado hablar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correctamente, y no dices dos palabras sin cometer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incorrección. Procura portarte como un caballero.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no tuvieras más de chica que de chico, te tumbaba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puñetazo — contestó el otro, marchándose con el rostro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encendido, ya que comprendía que le había afrentado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acertaba a reaccionar de otra manera.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que lo había oído todo tan bien como yo, sonrió;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enseguida miró con animosidad a la pareja, que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quedado hablando en el portal. El muchacho se animaba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referir anécdotas relativas a Hareton. En cuanto a ella,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celebraba sus comentarios, sin reparar en que denotaban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espíritu perverso. Con todo ello, yo empecé a aborrecer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y me sentí inclinada a justificar el desprecio que sentía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él su padre.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Estuvimos hasta la tarde. El señor no salió de su habitación,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feliz circunstancia impidió que notara nuestra larga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ausencia. Mientras volvíamos, intenté explicar a la joven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quiénes eran aquellos con los que habíamos estado; pero a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le antojaba que mi prevención era injusta.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veo que le das la razón a papá —me dijo. —No 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imparcial. La prueba es que me has tenido engañada todos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estos años asegurándome que Linton vivía lejos de aquí. 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incomodada; mas como, por otro lado, me siento muy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satisfecha, no te digo nada. Pero no hables mal de mi tío. Ten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cuenta que es mi pariente. Voy a reñir a papá por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tratarse con él. </w:t>
      </w:r>
    </w:p>
    <w:p>
      <w:pPr>
        <w:autoSpaceDN w:val="0"/>
        <w:autoSpaceDE w:val="0"/>
        <w:widowControl/>
        <w:spacing w:line="190" w:lineRule="auto" w:before="18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Tuve que renunciar a mi intento de disuadirla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equivocación. No habló de la visita aquella noche, porque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 al señor Linton. Pero al día siguiente le soltó todo, y aunque,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un lado, esto me disgustaba, me complacía, por otro,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pensar que el señor acertaría a aconsejarla mejor que yo.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—Papá —dijo Cati, después de saludarle—, ¿a quién crees que vi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ayer cuando salí de paseo? Noto que te estremeces. Claro;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no obré bien... Escúchame y sabrás cómo he descubierto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tú y Elena me estabais engañando diciéndome que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vivía muy lejos, a la vez que afectaban compadecerme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seguía hablando de él.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Contó todo lo sucedido. El señor no dijo nada hasta que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terminó, y sólo de cuando en cuando me miraba con expresión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reproche. Al final le preguntó si conocía las razones por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había ocultado la proximidad de Linton. </w:t>
      </w:r>
    </w:p>
    <w:p>
      <w:pPr>
        <w:autoSpaceDN w:val="0"/>
        <w:autoSpaceDE w:val="0"/>
        <w:widowControl/>
        <w:spacing w:line="27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—Porque tú no quieres al señor Heathcliff —contestó ella. —¿De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piensas, Cati, que me preocupan más mis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sentimientos que los tuyos? No es que yo no quiera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sino que él no me quiere a mí. Además, es el hombre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diabólico que ha existido, y se goza en dañar y arruinar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que odia, aunque no le den motivo para ello. Yo sabía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podías tratar a tu primo sin tratarle a él, y me constaba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te odiaría por ser hija mía. Por eso y por tu propio bien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procuré impedir que le vieses. Me proponía explicártelo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fueras mayor, y lamento no habértelo dicho antes.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—El señor Heathcliff se portó muy atentamente conmigo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contestó Cati, recalcitrante. —Me dijo que puedo ver a mi primo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quiera, y que eres tú quien no le ha perdonado que él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casara con la tía Isabel. El tío está dispuesto a permitir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trate con Linton, y tú, no.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el amo le explicó sucintamente lo sucedido con Isabel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el procedimiento por el que las Cumbres habían pasado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de Heathcliff. No se extendió en muchos detalles; pero,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pocos que fueran, bastaban para ilustrar a Cati, dada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animosidad con que los expresó su padre, que seguía odiando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enemigo, a quien consideraba como el causante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muerte de la señora, sentimiento que no le abandonaba jamás.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señorita Cati, que era incapaz de hacer mal a nadie, salvo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pequeñas faltas de desobediencia, quedó asombrada al oír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explicar el carácter de aquel hombre, capaz de prolongar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años enteros sus planes de venganza sin sentir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remordimiento alguno. Tan afectada nos pareció, que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creyó superfluo seguir hablando más. Y sólo agregó: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te diré más adelante, hija mía, por qué deseo que no vayas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casa.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ocúpate de tus cosas, y no pienses más en eso.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dio un beso a su padre, y luego dedicó, como siempre,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a sus lecciones. Dimos una vuelta por el parque,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hubo otra novedad. Pero a la noche, mientras yo la ayudaba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desnudarse, se echó a llorar.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le da vergüenza, niña? —la increpé. —Si tuviera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aflicciones de veras, no lloraría por una contrariedad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insignificante. Figúrese que su padre y yo faltáramos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se quedara sola en el mundo. ¿Qué sentiría usted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entonces? Compare lo que sufriría, en un caso así, con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pequeña contrariedad, y dará usted gracias a Dios,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concede suficientes amigos lo bastante buenos para no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suspirar por otros.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lloro por mí, Elena —respondió. — Lloro por Linton,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espera, y que tendrá mañana el desengaño de no verme ir.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 figure —repuse— que él piensa en usted tanto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en él. Ya tiene a Hareton para hacerle compañía. Nadie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mundo lloraría por dejar de tratar a un pariente al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visto dos veces en toda su vida. Linton comprenderá lo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pasado y no se acordará más de usted.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—Podía escribirle una nota explicándole por qué no voy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mandarle unos libros que le he prometido prestarle. ¿Por qué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hacerlo, Elena?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—respondí resueltamente—, porque él, entonces,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contestaría a usted, y sería el cuento de nunca acabar. Hay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cortar las cosas de raíz, como lo ha mandado su papá.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una notita... —dijo suplicante.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—Nada de notitas —dije. —Acuéstese.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dirigió una mirada tal, que me abstuve de besarla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desearle buenas noches. La tapé y salí muy disgustada.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Pero, arrepintiéndome de mi dureza, volví para rectificar, y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encontré sentada a la mesa escribiendo con un lápiz una nota,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escondió al verme entrar.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—Voy a apagar la vela —dije. —Y si le escribe usted,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encontrará quien le lleve la carta.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apagué, recibiendo, al hacerlo, un golpe en la mano y varias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violentas recriminaciones, tras las cuales Cati se encerró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cuarto. La carta, con todo, fue terminada, y enviada por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lechero que iba al pueblo. Pero yo no me enteré hasta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adelante. Transcurrieron varias semanas, y Catalina abandonó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actitud violenta. Tomó entonces la costumbre de ocultarse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los rincones. Si cuando estaba leyendo me acercaba a ella,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sobresaltaba y procuraba esconder el libro, pero no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suficiente para que yo dejase de ver que tenía papeles sucios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 las hojas. Solía bajar temprano de mañana a la cocina,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andaba por allí como en espera de algo. Dio en la costumbre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echar la llave a un cajoncito que tenía en la biblioteca para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uso.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día observé que en el cajoncito, que en aquel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ella ordenando, en lugar de las chucherías y los juguetes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eran su contenido habitual, había numerosos pliegos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papel. La curiosidad y la sospecha me decidieron a echar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ojeada a sus misteriosos tesoros. Aprovechando una noche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ella y el señor se habían acostado pronto, busqué entre mis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299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llaves hasta hallar una que valía para abrir aquel cajón, saqué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había en él y me lo llevé a mi cuarto. Como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supuesto, era una correspondencia procedente de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Las cartas de fecha más antigua eran tímidas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breves; pero las sucesivas contenían encendidas frases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amor, que por su exaltada insensatez parecían propias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colegial, pero que mostraban acá y acullá, ciertos rasgos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parecieron de mano más experta. Algunas principiaban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expresando enérgicos sentimientos, y luego concluían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afectado, tal como el que emplearía un estudiante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dirigirse a una figura amorosa inexistente. No sé lo que aquello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parecería a Cati, pero a mí me dio la impresión de una cosa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ridícula. Finalmente, las até juntas y volví a cerrar el cajón.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tenía por costumbre, la señorita bajó a la cocina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temprano. Al llegar el muchacho que traía la leche, mientras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criada la vertía en el jarro, la señorita salió y deslizó un papel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bolsillo del jubón del rapaz, a la vez que recogía algo de él.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Dando un rodeo, atajé al chico, quien defendió esforzadamente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integridad de su misiva. Pero al fin logré arrebatársela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hice irse amenazándole con fieros males en caso contrario. Leí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carta de amor de Cati. Era mucho más sencilla y más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expresiva que la de su primo. Moví la cabeza y me volví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pensativa a casa. Como llovía, Catalina no bajó aquel día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parque. Al terminar de estudiar acudió a su cajón. Su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sentado a la mesa, leyendo. Yo, adrede, estaba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arreglando unos flecos descosidos de la cortina de la ventana.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pájaro que hubiese hallado su nido vacío no hubiera, con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trinos y agitación, manifestado más angustia que la de Cati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exclamar: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—¡Oh!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su rostro, que un momento antes expresaba una perfecta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felicidad, se alteró completamente. El señor Linton levantó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te pasa, hijita? ¿Te has lastimado?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comprendió que su padre no era el descubridor del tesoro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escondido.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—repuso. —Elena, ven arriba conmigo. Me encuentro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indispuesta. La acompañé.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—Tú las has cogido, Elena —me dijo, cayendo arrodillada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delante de mí.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Devuélvemelas y no le digas nada a papá, y no volveré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hacerlo. ¿Se lo has dicho a papá, Elena?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 ido usted muy lejos, señorita Cati —dije severamente.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¡Debía darle vergüenza! ¡Y vaya una hojarasca que lee usted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ratos de ocio! ¡Si parecen cuartillas destinadas a publicarse!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¿Qué dirá el señor cuando se lo enseñe? No lo he hecho aún,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se figure que guardaré el secreto. Y el colmo es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debido usted ser la que empezó, porque a él creo que no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ocurrido nunca.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es verdad —respondió Cati, sollozando con desconsuelo.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había pensado en amarle hasta que...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—¡Amarle! —exclamé, subrayando la palabra con tanto desdén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me fue posible. —Es como si yo amase al molinero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vez al año viene a comprar el trigo. ¡Si no ha visto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cuatro horas a Linton, sumando las dos veces! ¡Ea!, voy a llevar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padre estas chiquilladas, y ya veremos lo que él opina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ese amor.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dio un salto para coger su correspondencia, pero yo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mantuve levantada sobre mi cabeza. Me suplicó frenéticamente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quemase o hiciera con ella lo que quisiera menos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enseñarla a su padre. Como a mí todo aquello me parecía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puerilidad y estaba más cerca de reírme que de reprochárselo,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cedí, no sin preguntarle previamente: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las quemo, ¿me promete usted no volver a mandar ni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recibir cartas, ni libros, ni rizos de cabellos, ni sortijas,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juguetes?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nos enviamos juguetes —exclamó Cati.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—Ni nada, señorita. Si no me lo promete, voy a su papá.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lo prometo, Elena —me dijo. —Échalas al fuego... </w:t>
      </w:r>
    </w:p>
    <w:p>
      <w:pPr>
        <w:autoSpaceDN w:val="0"/>
        <w:autoSpaceDE w:val="0"/>
        <w:widowControl/>
        <w:spacing w:line="252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Pero, al hacerlo, ello le resultó tan doloroso que me rogó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guardase una o dos siquiera. Yo comencé a echarlas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lumbre.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 cruel! Quiero siquiera una —dijo, metiendo la mano entre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llamas y sacando un pliego medio chamuscado, no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menoscabo de sus dedos.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 también yo quiero algunas para enseñárselas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papá — repliqué, envolviendo las demás en el pañuelo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dirigiéndome a la puerta. </w:t>
      </w:r>
    </w:p>
    <w:p>
      <w:pPr>
        <w:autoSpaceDN w:val="0"/>
        <w:autoSpaceDE w:val="0"/>
        <w:widowControl/>
        <w:spacing w:line="276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Lanzó al fuego los trozos medio quemados y me excitó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consumar el holocausto. Cuando estuvo terminado, removí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cenizas y las sepulté bajo una paletada de carbón. Se fue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ofendidísima a su cuarto sin decir palabra. Bajé y dije al 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señorita estaba mejor, pero que era preferible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reposase un poco. Cati no bajó a comer ni reapareció hasta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 del té. Estaba pálida y tenía los ojos enrojecidos, pero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mantenía serena. Cuando a la mañana siguiente llegó la carta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acostumbrada, la contesté con un trozo de papel, en el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escribí: «Se ruega al señor Linton que no envíe más cartas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Cati, porque ella no las recibirá» Y desde aquel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 el muchachito venía siempre con los bolsillos vacíos. </w:t>
      </w:r>
    </w:p>
    <w:p>
      <w:pPr>
        <w:autoSpaceDN w:val="0"/>
        <w:autoSpaceDE w:val="0"/>
        <w:widowControl/>
        <w:spacing w:line="190" w:lineRule="auto" w:before="51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XXII </w:t>
      </w:r>
    </w:p>
    <w:p>
      <w:pPr>
        <w:autoSpaceDN w:val="0"/>
        <w:autoSpaceDE w:val="0"/>
        <w:widowControl/>
        <w:spacing w:line="266" w:lineRule="auto" w:before="1022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Transcurrió el verano y comenzó el otoño. Pasó el día de San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Miguel y aún algunos de nuestros prados no estaban segados.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Linton solía ir a presenciar la siega con su hija. Un 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permaneció en el campo hasta muy tarde, y como hacía frío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humedad, atrapó un catarro que le tuvo recluido en casa casi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el invierno. </w:t>
      </w:r>
    </w:p>
    <w:p>
      <w:pPr>
        <w:autoSpaceDN w:val="0"/>
        <w:autoSpaceDE w:val="0"/>
        <w:widowControl/>
        <w:spacing w:line="269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pobre Cati estaba entristecida y sombría desde que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novela de amor tuviera aquel desenlace. Su padre dijo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convenía leer menos y moverse más. Ya que él no podía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acompañarla, determiné sustituirle yo en lo posible. Pero sólo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podía destinar a ello dos horas o tres al día, y, además,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 no le agradaba tanto como la de su padre.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tarde —era a principios de noviembre o fines de octubre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hojas caídas alfombraban los caminos, mientras el frío cielo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azul se cubría de nubes que auguraban una fuerte lluvia— rogué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mi señorita que renunciásemos por aquel día al paseo.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quiso, y tuve que acompañarla hasta el fondo del parque,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paseo casi maquinal que solía dar cuando se sentía de mal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humor. Y esto sucedía siempre que su padre se encontraba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peor que lo corriente aunque nunca nos lo confesaba.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nosotras lo notábamos en su aspecto. Ella andaba sin alegría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retozaba como antiguamente. A veces se pasaba la mano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mejilla, como si se limpiase algo. Yo buscaba a mi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alrededor alguna cosa que la distrajera. A un lado del camino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erguía una pendiente donde crecían varios avellanos y robles,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cuyas raíces salían al exterior. Como el suelo no podía resistir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peso más que a duras penas, algunos se habían inclinado de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por efecto del viento, que estaban en posición casi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horizontal. Cuando Cati era más niña solía subirse a aquellos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troncos, se sentaba en las ramas y se columpiaba en ellas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de seis metros por encima del suelo. Yo la reprendía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que la veía así, pero sin resolverme a hacerla bajar.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allí permanecía largas horas, mecida por la brisa, cantando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antiguas canciones que yo le había enseñado y distrayéndose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ver cómo los pájaros anidados en las mismas ramas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alimentaban a sus polluelos y les incitaban a volar. Y así,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muchacha se sentía feliz.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—Mire, señorita —dije—: debajo de las raíces de ese árbol hay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una campánula azul. Es la última que queda de tantas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había en julio, cuando las praderas estaban cubiertas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ellas como de una nube de color violáceo.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¿Quiere usted cogerla para mostrársela a su papá?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miró mucho rato la solitaria flor y después repuso: </w:t>
      </w:r>
    </w:p>
    <w:p>
      <w:pPr>
        <w:autoSpaceDN w:val="0"/>
        <w:autoSpaceDE w:val="0"/>
        <w:widowControl/>
        <w:spacing w:line="245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no quiero arrancarla. Parece que está triste, ¿verdad,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Elena?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—convine. —Tan triste como usted. Tiene usted pálidas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mejillas.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Deme la mano y echemos a correr. Pero ¡qué despacio anda,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señorita! Casi rcho más deprisa yo.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continuó andando lentamente. A veces se paraba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contemplar el césped o alguna seta que se destacaba,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amarillenta, entre la hierba. Y en ocasiones se pasaba la mano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el rostro.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querida Catalina! ¿Está usted llorando? —dije,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acercándome a ella y poniéndole la mano en un hombro. —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disguste usted. Su papá está ya mejor de su resfriado. Debe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agradecer a Dios que no sea algo peor.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verás cómo será algo peor —contestó. —¿Qué haré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papá y tú me abandonéis y me encuentre sola? No he olvidado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aquellas palabras que me dijiste una vez, Elena. ¡Qué triste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parecerá el mundo cuando papá y tú hayáis muerto!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se puede asegurar que eso no le suceda antes a usted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aduje. No se debe predecir la desgracia. Supongo que pasarán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muchos años antes de que faltemos los dos. Su papá es joven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tengo más que cuarenta y cinco años. Mi madre vivió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los ochenta. Suponga que el señor viva hasta los sesenta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años tan sólo, y ya ve si quedan años, señorita. Es una tontería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lamentarse de una desgracia con veinte años de anticipación.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la tía Isabel era más joven que papá —respondió, con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esperanza de que yo la consolase otra vez. </w:t>
      </w:r>
    </w:p>
    <w:p>
      <w:pPr>
        <w:autoSpaceDN w:val="0"/>
        <w:autoSpaceDE w:val="0"/>
        <w:widowControl/>
        <w:spacing w:line="245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—A la tía Isabel no pudimos asistirla nosotros –repliqué.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Además, no fue tan feliz como el señor y no tenía tantos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motivos para vivir. Lo que usted debe hacer es cuidar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y evitarle todo motivo de disgusto. No le voy a ocultar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conseguiría usted matarle si obrase como una insensata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siguiera enamorada del hijo de un hombre que desea ver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en la tumba y se manifestase contrariada por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separación que él le impuso con mucha razón. </w:t>
      </w:r>
    </w:p>
    <w:p>
      <w:pPr>
        <w:autoSpaceDN w:val="0"/>
        <w:autoSpaceDE w:val="0"/>
        <w:widowControl/>
        <w:spacing w:line="26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único que en el momento me preocupa es la enfermedad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papá — dijo Cati. —Sólo me interesa que se restablezca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pronto. Mientras yo tenga uso de razón no haré ni diré nunca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 que pueda disgustarle. Le quiero más que a mí misma,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Elena, y todas las noches rezo para no morir antes que él,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apenarle. Ya ves si le quiero.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—Habla usted muy bien —le dije. —Pero procure demostrarlo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hechos, y cuando él se haya restablecido no olvide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resolución que ha adoptado usted en este momento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preocupada por su salud. </w:t>
      </w:r>
    </w:p>
    <w:p>
      <w:pPr>
        <w:autoSpaceDN w:val="0"/>
        <w:autoSpaceDE w:val="0"/>
        <w:widowControl/>
        <w:spacing w:line="27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Según íbamos hablando nos acercábamos a una puerta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comunicaba con el exterior de la finca. Mi señorita trepó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alegremente a lo alto del muro para coger algunos rojos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escaramujos que adornaban los rosales silvestres que daban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sombra al camino. Al inclinarse para alcanzarlos se le cayó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sombrero. Como la puerta estaba cerrada, saltó ágilmente.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volver a encaramarse no fue tan sencillo. Las piedras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eran lisas y no había hendidura entre ellas, y las zarzas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dificultaban la subida. Yo no me acordé de ello hasta que le oí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decir, entre risas: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—Elena, no puedo subir. Vete a buscar la llave o tendré que dar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vuelta a toda la tapia.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—Espere un momento —dije—, que voy a probar las llaves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manojo que llevo en el bolsillo. Si no, iré a casa a buscarla.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probaba todas las llaves sin resultado, Catalina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bailaba y saltaba delante de la puerta. Ya me preparaba yo a 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buscar la llave, cuando sentí el trote de un caballo. Cati cesó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saltar y yo sentí que el trote de un caballo se detenía.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es? —pregunté.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ruego que abras la puerta, Elena —murmuró Cati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ansiedad. Una voz grave, que supuse que era la del jinete, dijo: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alegro de encontrarla, señorita Linton. Tengo que hablar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usted.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Hemos de tener una explicación.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quiero hablar con usted, señor Heathcliff —contestó Cati.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—Papá dice que es usted un hombre malo y que nos aborrece,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 opina lo mismo.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—Eso no tiene nada que ver —oí decir a Heathcliff. — Sea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sea, yo no aborrezco a mi hijo, y a él me refiero. ¿No solía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escribirse con él hace unos meses? ¿De modo que jugaban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hacerse el amor? Merecen ustedes dos una buena zurra,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especial, usted, que es la de más edad y la menos sensible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ambos. Yo he cogido sus cartas, y si no se pone usted en razón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las mandaré a su padre. Usted se cansó del juego y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abandonó a Linton, ¿eh? Pues entérese de que le abandonó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plena desesperación. Él tomó aquello en serio, está enamorado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usted, y, por mi vida, que le aseguro que se muere,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metafóricamente, sino muy en realidad. ¡Ni Hareton tomándole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pelo seis semanas seguidas ni yo con las medidas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enérgicas que pueda usted imaginarse, hemos logrado nada!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usted no le cure, antes del verano habrá muerto.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engañe tan descaradamente a la pobrecita —grité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dentro.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—Haga el favor de seguir su camino. ¿Cómo puede mentir así?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Espere, señorita Cati, que voy a saltar la cerradura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piedra. No crea todos esos disparates. Comprenda que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imposible que haya quien se muera de amor por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desconocida.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sabía que hubiera escuchas —murmuró el villano al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sentirse descubierto. —Mi querida Elena, ya sabes que 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estimo, pero no puedo con tus chismorreos. ¿Cómo te atreves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engañar a esta pobre niña diciendo que la aborrezco 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inventando cuentos de miedo para que tome horror a mi casa? </w:t>
      </w:r>
    </w:p>
    <w:p>
      <w:pPr>
        <w:autoSpaceDN w:val="0"/>
        <w:autoSpaceDE w:val="0"/>
        <w:widowControl/>
        <w:spacing w:line="245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Vaya, Catalina Linton, preciosa, aproveche el que toda esta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semana estaré fuera de casa, y vaya a ver si he mentido o no. </w:t>
      </w:r>
    </w:p>
    <w:p>
      <w:pPr>
        <w:autoSpaceDN w:val="0"/>
        <w:autoSpaceDE w:val="0"/>
        <w:widowControl/>
        <w:spacing w:line="26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Póngase en su lugar y piense lo que sentiría si su indiferente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enamorado rehusara consolarle por no darse un pequeño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paseo. No cometa ese error. ¡Le juro que va derecho a la tumba,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que sólo puede usted salvarle! ¡Se lo juro por mi salvación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eterna!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309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cerradura saltó y yo salí.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juro que Linton está muriéndose —dijo Heathcliff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mirándome con dureza. —Y el dolor y la decepción están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apresurando su muerte, Elena. Si no quieres dejar ir a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muchacha, ve tú y lo verás. Yo no vuelvo hasta la semana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viene. Ni siquiera tu amo se opondrá.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—¡Entre! —dije a Cati, cogiéndola por un brazo. Ella le miraba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conturbadísima, incapaz de percatarse de la falsedad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interlocutor a través de la severidad de sus facciones.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se acercó a ella y dijo: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he de ser sincero, señorita Catalina, yo cuido muy mal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y José y Hareton peor aún. No tenemos paciencia...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ansioso de ternura y cariño, y las dulces palabras de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serían su mejor medicina. No haga caso de los crueles consejos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señora Dean. Sea generosa y procure verle. Él se pasa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 y la noche soñando con usted y creyendo que le odia,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puesto que se niega a visitarle.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cerré la puerta, apoyé una gruesa piedra contra ella, abrí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paraguas, porque la lluvia arreciaba, y cubrí con él a la señorita.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Volvimos tan deprisa a casa que no tuvimos ni tiempo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hablar de Heathcliff. Pero adiviné que el alma de Cati quedaba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ensombrecida. En su triste semblante se notaba que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creído cuanto él había dicho. </w:t>
      </w:r>
    </w:p>
    <w:p>
      <w:pPr>
        <w:autoSpaceDN w:val="0"/>
        <w:autoSpaceDE w:val="0"/>
        <w:widowControl/>
        <w:spacing w:line="245" w:lineRule="auto" w:before="334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que llegáramos, el señor se había retirado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descansar. Cati entró en su habitación y vio que dormía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profundamente. Entonces volvió y me pidió que la acompañara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biblioteca. Tomamos juntas el té; luego ella se sentó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alfombra y me rogó que no le hablase, porque se sentía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extenuada. Cogí un libro y fingí leerlo. En cuanto ella creyó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estaba entregada a la lectura, empezó a llorar. La dejé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desahogara un poco y luego le reproché el que creyese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afirmaciones de Heathcliff. Pero tuve la desventura de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lograr convencerla ni contrarrestar en nada las palabras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hombre.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—Puede que tengas razón, Elena —dijo la joven—, pero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sentiré tranquila hasta cerciorarme de ello. Es necesario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haga saber a Linton que si no le escribo no es por culpa mía,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han cambiado mis sentimientos hacia él.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sido inútil insistir. Aquella noche nos separamos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incomodadas, pero al otro día ambas caminábamos hacia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Cumbres. Yo me había determinado a ceder, con la remota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esperanza de que el propio Linton nos manifestaría que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estúpida historia carecía de realidad. </w:t>
      </w:r>
    </w:p>
    <w:p>
      <w:pPr>
        <w:autoSpaceDN w:val="0"/>
        <w:autoSpaceDE w:val="0"/>
        <w:widowControl/>
        <w:spacing w:line="190" w:lineRule="auto" w:before="51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XXIII </w:t>
      </w:r>
    </w:p>
    <w:p>
      <w:pPr>
        <w:autoSpaceDN w:val="0"/>
        <w:autoSpaceDE w:val="0"/>
        <w:widowControl/>
        <w:spacing w:line="271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lluvia de la noche siguió una mañana brumosa, con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escarcha y ligera llovizna. Arroyos improvisados descendían,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rumorosos, de las colinas, dificultando nuestro camino. Yo,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mojada y furiosa, estaba muy a punto de sacar partido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 circunstancia que favoreciese mi opinión. Entramos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cocina, a fin de asegurarnos que era verdad que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estaba ausente, pues yo no creía nada de cuanto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decía. </w:t>
      </w:r>
    </w:p>
    <w:p>
      <w:pPr>
        <w:autoSpaceDN w:val="0"/>
        <w:autoSpaceDE w:val="0"/>
        <w:widowControl/>
        <w:spacing w:line="271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se hallaba sentado. En torno suyo había organizado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paraíso para su personal placer; a su lado crepitaba el fuego;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la mesa a que estaba instalado había un enorme vaso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cerveza rodeado de gruesas rebanadas de tarta de avena,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boca tenía su negra pipa. Cati se acercó a la lumbre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calentarse. Cuando pregunté al viejo si estaba el amo, tardó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en responderme que tuve que repetírselo, temiendo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hubiera quedado sordo.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—¡No está! —masculló. Así que te puedes volver por donde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venido. </w:t>
      </w:r>
    </w:p>
    <w:p>
      <w:pPr>
        <w:autoSpaceDN w:val="0"/>
        <w:autoSpaceDE w:val="0"/>
        <w:widowControl/>
        <w:spacing w:line="245" w:lineRule="auto" w:before="336" w:after="0"/>
        <w:ind w:left="262" w:right="158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—¡José! —gritó una voz desde dentro. —Llevo un siglo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llamándote.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Vamos, ven, no queda fuego.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se limitó a aspirar más vigorosamente el humo de su pipa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contemplar insistentemente la lumbre. La criada y Hareton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aparecían por parte alguna. Reconociendo la voz de Linton,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entramos en su habitación.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—¡Ojalá te mueras abandonado en un desván! —prorrumpió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muchacho, creyendo, al sentir que nos acercábamos,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nuestros pasos eran los de José.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al ver que se había confundido, se turbó. Cati corrió hacia él. </w:t>
      </w:r>
    </w:p>
    <w:p>
      <w:pPr>
        <w:autoSpaceDN w:val="0"/>
        <w:autoSpaceDE w:val="0"/>
        <w:widowControl/>
        <w:spacing w:line="264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—¿Eres tú, Cati? —dijo, levantando la cabeza del respaldo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sillón en que estaba sentado. — No me abraces tan fuerte,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me ahogas. Papá me dijo que vendrías a verme. Cierra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puerta, haz el favor. Esas odiosas gentes no quieren traer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carbón para el fuego. ¡Y hace tanto frío...!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misma llevé el carbón y revolví el fuego. Él se quejó de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cubría de ceniza, pero tosía de tal modo y parecía tan enfermo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me atreví a reprenderle por su desagradecimiento.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—¿Te alegras de verme, Linton? ¿Puedo serte útil en algo?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preguntó Cati.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—¿Por qué no viniste antes? —repuso él. —Debiste venir en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escribirme. No sabes cuánto me cansaba escribiendo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aquellas largas cartas. Hubiera preferido hablar contigo. Ahora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no estoy ni para hablar ni para nada. ¿Y Zillah? ¿Quiere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usted, Elena, ver si está en la cocina?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me sentía muy dispuesta a obedecerle, tanto más cuanto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siquiera me había agradecido el arreglarle el fuego,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respondí: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—Allí está José únicamente.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—Tengo sed —dijo Linton. —Zillah no hace más que escaparse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Gimmerton desde que mi padre se fue. ¡Es una miserable!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que bajar aquí, porque si estoy arriba no me hacen caso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les llamo.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—¿Su padre se cuida de usted, señorito? —le pregunté.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—Por lo menos hace que los demás me atiendan —contestó.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¿Sabes, Cati? Aquel animal de Hareton se burla de mí. Le odio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y a todos éstos. Son odiosos.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cogió un jarro de agua que halló en el aparador y llenó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vaso. Él le rogó que añadiese una cucharada de vino de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botella que había encima de la mesa, y después de beber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mostró más amable.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—¿Estás contento de verme? —volvió a preguntar la joven,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animándose al ver en el rostro de su primo un esbozo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sonrisa.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—Sí. Es muy agradable oír una voz como la tuya. Pero papá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aseguraba que no venías porque no querías, y esto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disgustaba. Me acusaba de ser un hombre despreciable,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afirmaba que de haberse hallado él en mi lugar sería a estas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el amo de la Granja. Pero ¿verdad que no me desprecias,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Cati?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—¿Yo? —repuso ella. —Después de a papá y a Elena, te quiero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que a nada en el mundo. Pero no tengo simpatías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y cuando él esté aquí no vendré. ¿Pasará fuera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muchos días?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—Muchos, no... Pero suele irse a los pantanos desde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empezó la temporada de caza, y tú podrías estar conmigo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 o dos cuando está ausente. Anda, prométemelo. Procuraré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ser molesto contigo. Tú no me ofenderás, y no te disgustará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atenderme, ¿verdad, Cati?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—afirmó la joven, acariciándole el cabello. —Si papá me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permitiera, pasaría la mitad del tiempo contigo. ¡Qué guapo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eres! Me gustaría que fueras mi hermano. </w:t>
      </w:r>
    </w:p>
    <w:p>
      <w:pPr>
        <w:autoSpaceDN w:val="0"/>
        <w:autoSpaceDE w:val="0"/>
        <w:widowControl/>
        <w:spacing w:line="259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—¿Me querrías entonces tanto como a tu padre? —dijo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animado. — El mío dice que si fueras mi esposa me amarías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que a nadie en el mundo, y por eso quisiera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estuviésemos casados.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—Más que a mi padre, no es posible —aseguró ella gravemente.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veces los hombres odian a sus mujeres, pero nunca a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padres y hermanos. Así que </w:t>
      </w:r>
    </w:p>
    <w:p>
      <w:pPr>
        <w:autoSpaceDN w:val="0"/>
        <w:autoSpaceDE w:val="0"/>
        <w:widowControl/>
        <w:spacing w:line="245" w:lineRule="auto" w:before="102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fueras mi hermano vivirías siempre con nosotros, y papá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querría tanto como a mí.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negó que los esposos odien a sus mujeres; pero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insistió en que sí, y como prueba citó la antipatía que el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Linton había mostrado hacia la tía Isabel. Yo intenté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cambiar la conversación; pero antes de conseguirlo, ya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soltado todo lo que sabía al respecto. Linton, enfadado,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aseguró que aquello no era cierto.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padre me lo contó, y él no miente —contestó ella.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mío desprecia al tuyo y asegura que es un imbécil —replicó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—Tu padre es un malvado —aseveró Cati a su vez. —No 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cómo eres capaz de repetir sus palabras. ¡Muy malo debe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sido cuando obligó a la tía Isabel a abandonarle!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contradigas. Ella no le abandonó.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¡Sí le abandonó! —insistió la joven.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mira —dijo Linton. —Tu madre no amaba a tu padre,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que te enteres.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—¡Oh! —exclamó Cati, furiosa. —¡Y amaba a mi padre!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—¡Embustero! ¡Te odio! —gritó ella encolerizada.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—¡Le amaba! —repitió Linton, arrellanándose en su sillón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malignamente complacido de la agitación que embargaba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—Cállese, señorito —intervine. —¡Eso es una falsedad inventada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su padre!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cuento —replicó él. —Sí, Cati, le amaba, le amaba,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amaba...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Cati, fuera de sí, dio un violento empellón a la silla, y él cayó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su propio brazo. Le acometió un acceso de tos, que duró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que a mí misma me asustó. Cati rompió a llorar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amargamente, pero no dijo nada. Linton, cuando dejó de toser,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quedó en silencio mirando a la lumbre. Cati, a su vez, cesó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llorar, y se sentó al lado de su primo.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—¿Cómo se siente ahora, señorito? —le pregunté pasado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rato.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—¡Ojalá se encontrara ella como yo! ¡Qué cruel es y qué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implacable! Hareton no me pega nunca. Y hoy, que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encontraba mejor... —replicó él, terminando por prorrumpir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llanto.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he pegado —contestó Catalina, mordiéndose los labios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no volver a exaltarse.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Gimió y suspiró, notándose que lo hacía a propósito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aumentar la aflicción de su prima. </w:t>
      </w:r>
    </w:p>
    <w:p>
      <w:pPr>
        <w:autoSpaceDN w:val="0"/>
        <w:autoSpaceDE w:val="0"/>
        <w:widowControl/>
        <w:spacing w:line="264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—Lamento haberte hecho daño, Linton —dijo ella, al fin,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traspasada de pena—; pero a mí un empellón como aquel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hubiera lastimado, y creí que a ti tampoco. ¿Te duele?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volver a casa con el pensamiento de haberte hecho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daño. ¡Contéstame!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puedo —respondió el joven. —Tú, como no la padeces,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sabes lo que es esta tos. No me dejará dormir en toda la noche. </w:t>
      </w:r>
    </w:p>
    <w:p>
      <w:pPr>
        <w:autoSpaceDN w:val="0"/>
        <w:autoSpaceDE w:val="0"/>
        <w:widowControl/>
        <w:spacing w:line="245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tú descansas tranquilamente yo me ahogaré, aquí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solo. No puedes figurarte las noches que paso.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el muchacho empezó a gemir, tanta era la pena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inspiraban sus propios sufrimientos.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será la señorita quien vuelva a molestarle —dije yo. —Si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venido no habría perdido usted nada. Pero no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preocupe, que no volverá a importunarle, estese tranquilo...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—¿Quieres que me vaya, Linton? —preguntó Catalina.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puedes rectificar el mal que me has hecho —replicó él. —¡A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ser que quieras seguir molestándome hasta producirme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fiebre!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¿me voy?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 lo menos, déjame solo. Me es imposible ahora seguir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hablando contigo.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resistía a marcharse; pero al fin como él no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contestaba, cedió a mis instancias y se dirigió hacia la puerta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seguida por mí. Pero antes de que llegáramos oímos un grito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nos hizo volver. Linton se había dejado caer de su silla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retorcía en el suelo. Era una chiquillada de niño mal educado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quiere molestar todo lo posible.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Comprendí por este detalle cuál era su verdadero carácter y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locura que sería tratar de complacerle. En cambio, la señorita se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aterrorizó, y, deshecha en llanto, trató de con—solarle. Pero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dejó de gritar hasta que le faltó el aliento.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—Mire —le dije—: voy a levantarle y a sentarle, y allí retuérzase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quiera. No podemos hacer otra cosa. Ya se habrá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convencido, señorita, de que no se convienen ustedes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mutuamente, y que la falta de usted no es lo que tiene enfermo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 primo. ¡Ea!, ya está... Ahora, cuando él sepa que no hay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para hacer caso de sus caprichos, se tranquilizará solo.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le puso una almohada bajo la cabeza y le ofreció agua.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rechazó y empezó a hacer dengues sobre la almohada, cual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fuese incómoda como una piedra. Cati quiso arreglársela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—Esta es demasiado baja —dijo el muchacho. —No me sirve.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puso otra sobre la primera.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—¡Ahora queda alta en exceso! —murmuró el joven.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—Entonces, ¿qué hago? —dijo ella, desesperada.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se inclinó hacia Cati, que se había arrodillado a su lado,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descansó la cabeza sobre el hombro de la joven.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eso no es posible —intervine yo. —Conténtese con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almohada, señorito Heathcliff. No podemos entretenernos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usted. </w:t>
      </w:r>
    </w:p>
    <w:p>
      <w:pPr>
        <w:autoSpaceDN w:val="0"/>
        <w:autoSpaceDE w:val="0"/>
        <w:widowControl/>
        <w:spacing w:line="245" w:lineRule="auto" w:before="336" w:after="0"/>
        <w:ind w:left="144" w:right="288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podemos —repuso la joven. Ahora va a ser bueno ya. 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pensando en que me sentiré más desdichada que él esta noche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319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me voy con la idea de haberle perjudicado. Dime la verdad,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Si mi visita te ha perjudicado, no debo volver.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—Ahora debes venir para curarme —alegó él—, ya que me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puesto peor de lo que estaba con tu presencia.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he sido la única culpable —contestó la muchacha. —Has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sido tú con tus arrebatos y tus llantos. Vaya, seamos amigos.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¿Quieres de verdad volver a verme? </w:t>
      </w:r>
    </w:p>
    <w:p>
      <w:pPr>
        <w:autoSpaceDN w:val="0"/>
        <w:autoSpaceDE w:val="0"/>
        <w:widowControl/>
        <w:spacing w:line="187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—¡Ya te he dicho que sí! —replicó el muchacho con impaciencia.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—Siéntate y déjame que me recueste en tu regazo. Mamá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así cuando estábamos juntos. Estate quieta y no hables,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canta o recítame alguna balada, o cuéntame un cuento.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Anda.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recitó la balada más larga que recordaba. Aquello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agradó mucho. Linton le pidió luego que recitara otra, y otra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después, y así siguió la cosa hasta que el reloj dio las doce,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sentimos regresar a Hareton, que venía a comer.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—¿Vendrás mañana, Cati? —preguntó él cuando la joven, contra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voluntad, empezaba a levantarse para irse.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—repuse yo—, ni mañana ni pasado.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ella opinaba lo contrario, sin duda, a juzgar por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que puso Linton cuando ella se inclinó para hablarle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oído.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volverá usted, señorita —le dije. —No se le ocurrirá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semejante cosa.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Mandaré arreglar la cerradura para que no pueda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escaparse.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—Puedo saltar por el muro —repuso ella en broma. —Elena,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 no es una prisión ni tú un carcelero. Tengo ya casi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diecisiete años y soy una mujer. Y Linton se repondría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seguramente si yo le cuidara. Tengo más edad y más juicio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él; no soy tan niña. Él hará lo que yo le diga si le mimo un poco. </w:t>
      </w:r>
    </w:p>
    <w:p>
      <w:pPr>
        <w:autoSpaceDN w:val="0"/>
        <w:autoSpaceDE w:val="0"/>
        <w:widowControl/>
        <w:spacing w:line="252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se porta bien, es adorable. ¡Cuánto me gustaría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viviera en casa! Una vez acostumbrados el uno al otro,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reñiríamos nunca. ¿No te agrada Linton, Elena?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—¿Agradarme? ¡Es el chico más insoportable que he visto en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vida! Menos mal que no llegará a cumplir veinte años, según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 el mismo señor Heathcliff. Mucho dudo que pueda vivir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la primavera. Y no creo que su familia pierda nada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se muera. Hemos tenido suerte con que no se quedara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casa. Cuanto mejor le hubiéramos tratado, más pesado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egoísta se hubiera vuelto. Celebro mucho, señorita,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haya ninguna posibilidad de que él llegue a ser su esposo.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compañera se puso seria al oírme, ofendida de que hablase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tanta frialdad de la muerte de su primo. </w:t>
      </w:r>
    </w:p>
    <w:p>
      <w:pPr>
        <w:autoSpaceDN w:val="0"/>
        <w:autoSpaceDE w:val="0"/>
        <w:widowControl/>
        <w:spacing w:line="264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más joven que yo —repuso—, y lógicamente debiera vivir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más, o, por lo menos, tanto como yo. Está ahora tan fuerte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cuando vino. No tiene más que un constipado, igual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papá. Y si dices que papá se pondrá bueno, ¿por qué no va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ponerse bueno él?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hablemos más —dije. —Si usted se propone volver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Borrascosas, se lo diré al señor, y si él lo autoriza,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conformes. Si no, no se renovará la amistad con su primo.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se ha renovado —argumentó Cati ásperamente.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no continuará —aseguré.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veremos —replicó. Y espoleando la jaca partió al galope,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obligándome a apresurarme para alcanzarla.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Llegamos un poco antes de comer. El señor, creyendo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veníamos de pasear por el parque, no nos pidió explicaciones.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cuanto entré me cambié de zapatos y medias, ya que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empapados unos y otras; pero la mojadura había producido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efecto, y a la mañana siguiente tuve que guardar cama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permanecí tres semanas seguidas, lo que no me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ocurrido antes, ni, gracias a Dios, me ha vuelto a suceder.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señorita me cuidó tan solícita y cariñosamente como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ángel. Quedé muy abatida por el prolongado encierro, que es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peor que puede sucederle a un temperamento activo. Cati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dividía su tiempo entre el cuarto del señor y el mío. No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diversión alguna, no estudiaba ni apenas comía, consagrada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cuidarnos como la más abnegada enfermera.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¡Muy buen corazón debía tener cuando tanto se ocupaba de mí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tanto quería a su padre! Ahora bien: el señor se acostaba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temprano, y yo después de las seis no tenía necesidad de nada,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modo que a Cati le sobraban las horas siguientes al té.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adiviné lo que la pobrecita hacía después de esa hora. Y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venía a darme las buenas noches, y notaba el vivo color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sus mejillas, nunca se me ocurrió que la causa de ello fuera,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el fuego de la biblioteca, como suponía, sino una larga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carrera a través de los campos. </w:t>
      </w:r>
    </w:p>
    <w:p>
      <w:pPr>
        <w:autoSpaceDN w:val="0"/>
        <w:autoSpaceDE w:val="0"/>
        <w:widowControl/>
        <w:spacing w:line="190" w:lineRule="auto" w:before="1281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XXIV </w:t>
      </w:r>
    </w:p>
    <w:p>
      <w:pPr>
        <w:autoSpaceDN w:val="0"/>
        <w:autoSpaceDE w:val="0"/>
        <w:widowControl/>
        <w:spacing w:line="274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Pasadas las tres semanas de enfermedad, empecé a salir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 y a andar por la casa. La primera noche pedí a Cati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leyese alguna cosa, porque yo me sentía con la vista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fatigada después de la dolencia. Estábamos en la biblioteca,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se había acostado ya. Notando que Cati cogía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libros, como a disgusto, le dije que eligiese ella misma entre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suyos el que quisiese. Lo hizo así y leyó durante una hora,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empezó a interrumpir la lectura con frecuentes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preguntas: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estás cansada, Elena? ¿No valdría más que te acostaras?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Vas a recaer si estás tanto tiempo levantada.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estoy cansada, querida —respondía yo.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notarme imperturbable, recurrió a otro método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hacerme comprender que no tenía ganas de leerme nada.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Bostezó y me dijo: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fatigada, Elena.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leas más. Podemos hablar un rato —respondí.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remedio fue peor. La joven estaba impaciente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más que mirar el reloj. Al fin, a las ocho, se fue a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alcoba, rendida de sueño, según me dijo. A la noche siguiente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escena se repitió, aumentada, y al tercer día me dejó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pretextando dolor de cabeza. Empezó a extrañarme aquello y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resolví ir a buscarla a su aposento y aconsejarla que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estuviese conmigo, ya que si se sentía fatigada podía tenderse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sofá. Pero en su habitación no encontré rastro alguno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ella. Los criados me dijeron que no la habían visto. Escuché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del señor. El silencio era absoluto. Volví a su habitación,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apagué la luz y me senté junto a la ventana.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una luna espléndida. Una ligera capa de nieve cubría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suelo. Pensé que acaso la joven habría resuelto bajar al jardín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tomar el aire. Al ver una figura que se deslizaba junto a la tapia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 que era la señorita, pero cuando salió de la sombra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reconocí a uno de los criados. Durante un trecho oteó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carretera, después salió de la finca y volvió a aparecer llevando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brida a Minny. La señorita iba a su lado. El criado condujo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cautelosamente la jaca a la cuadra. Cati entró por la ventana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salón y subió sigilosamente a la alcoba. Cerró la puerta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quitó el sombrero. Cuando estaba despojándose del abrigo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levanté de pronto. Al verme, la sorpresa la dejó inmóvil.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querida señorita Catalina —le dije, aunque me sentía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agradecida por lo bien que me había cuidado que me faltaban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fuerzas para reprenderla.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—¿Adónde ha ido usted a estas horas? ¿Por qué se empeñó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engañarme? Dígame dónde ha estado.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he ido más que hasta el final del parque —dijo. —¿No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ido a otro sitio?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Catalina! —exclamé disgustada. —Bien sabe usted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obrado mal, porque de lo contrario no me diría esa mentira.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 cuánto me afecta. Preferiría estar tres meses enferma,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oír decir una cosa falsa.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acercó a mí y me abrazó.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 enfades, Elena —me dijo. —Te lo contaré todo.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prometí que no la reñiría, y nos sentamos junto a la ventana.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empezó su relato.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—Desde que enfermaste, Elena, he ido diariamente a Cumbres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Borrascosas, excepto tres días antes y dos después de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salido tú de tu cuarto. A Miguel le soborné para que me sacase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Minny de la cuadra todas las noches, dándole estampas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libros. No le reñirás a él tampoco, ¿verdad? Solía llegar 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a las seis y media y me estaba dos horas. Luego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volvía a casa galopando. No creas que era una diversión,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me he sentido desgraciada allí en muchas ocasiones.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acaso, me he sentido feliz a lo sumo una vez por semana.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primer día que te quedaste en cama yo había convenido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en volver a verle, aproveché la oportunidad. Pedí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Miguel la llave del parque, asegurándole que tenía que visitar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primo, ya que él no podía venir porque su presencia 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agradaba a papá. Después hablamos de lo de la jaca,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ofrecí libros, sabiendo que es aficionado a leer. No puso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muchas dificulta—des en complacerme, porque, además,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piensa despedirse pronto para casarse.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»Cuando llegué a Cumbres Borrascosas, Linton se puso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contento. Zillah, la criada, arregló la habitación y encendió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 fuego. Nos dijo que José estaba en la iglesia y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 dedicaba a andar con los perros por los bosques (y,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según me enteré después, a apoderarse de nuestros faisanes),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modo que nos encontrábamos libres de estorbos. Zillah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trajo vino y tortas. Linton y yo nos sentamos al fuego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pasamos el tiempo riendo y charlando. Estuvimos planeando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sitios a que iríamos en verano, y...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Bueno, no te hablo de eso, porque dirás que son tonterías. »Por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reñimos a propósito de nuestras distintas opiniones. Él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aseguró que lo mejor para pasar un día de julio era estar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tumbado de la mañana a la noche entre los matorrales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campo, mientras las abejas zumban alrededor, las alondras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cantan y el sol brilla en un cielo claro. Eso constituye para él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ideal de la dicha. El mío consistía en columpiarse en un árbol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florido mientras sopla el viento de poniente, y por el cielo corren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nubes blancas, y cantan, además de las alondras, los mirlos,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jilgueros y los cuclillos. A lo lejos se ven los pantanos, entre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destacan umbrías arboledas y la hierba ondula bajo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soplo de la brisa, y los árboles y las aguas murmuran, reinando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alegría por doquier. Él aspiraba a verlo todo sumido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paz, yo en una explosión de júbilo. Le argumenté que su cielo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 medio dormido, y él respondió que el mío medio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borracho. Le dije que yo me dormiría en su paraíso, y él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respondió que se marcaría en el mío. Al fin resolvimos que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probaríamos ambos sistemas, y nos besamos y quedamos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amigos.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»Estuvimos sentados cosa de una hora, y luego, pensando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podríamos jugar en aquel salón tan amplio si quitábamos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mesa, se lo dije a Linton, proponiéndole jugar a la gallina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ciega (como he hecho contigo a veces, </w:t>
      </w:r>
    </w:p>
    <w:p>
      <w:pPr>
        <w:autoSpaceDN w:val="0"/>
        <w:autoSpaceDE w:val="0"/>
        <w:widowControl/>
        <w:spacing w:line="245" w:lineRule="auto" w:before="336" w:after="0"/>
        <w:ind w:left="144" w:right="144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¿te acuerdas, Elena?) y llamar a Zillah para que se divirtiese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nosotros. Él no quiso, pero accedió a que jugásemos a la pelota. </w:t>
      </w:r>
    </w:p>
    <w:p>
      <w:pPr>
        <w:autoSpaceDN w:val="0"/>
        <w:autoSpaceDE w:val="0"/>
        <w:widowControl/>
        <w:spacing w:line="274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un armario lleno de juguetes viejos encontramos dos.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marcada una C y otra una H, yo quería la C,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significaba Catalina, pero él no quiso la otra porque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medio rota. Le gané siempre, se puso de mal humor y volvió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sentarse. Le canté dos o tres canciones de las que tú me 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enseñado y recobró el buen humor. Al irme me rogó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volviese al día siguiente, y se lo prometí. Monté en Minny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regresamos veloces como el viento. Pasé la noche soñando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 y en mi querido primo.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»Al día siguiente me encontré algo triste, tanto porque estabas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enferma como porque me hubiese agradado que papá tuviera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noticias de mis paseos y consintiera en ellos. Pero la tristeza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disipó en cuanto estuve a caballo.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»Esta noche me sentiré feliz también —pensaba yo—, y Linton,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hermoso Linton, también. </w:t>
      </w:r>
    </w:p>
    <w:p>
      <w:pPr>
        <w:autoSpaceDN w:val="0"/>
        <w:autoSpaceDE w:val="0"/>
        <w:widowControl/>
        <w:spacing w:line="245" w:lineRule="auto" w:before="336" w:after="0"/>
        <w:ind w:left="144" w:right="288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»Cuando subía trotando por el jardín de las Cumbres salió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encuentro aquel Earnshaw, cogió las bridas y acarició el cuello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Minny, diciéndome que era un bonito animal. Parecía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esperara que le hablase. Yo le dije que tuviera cuidado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jaca no le diese una coz. Él contestó, con su tosco acento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habitual, que no le haría mucho daño, aunque le cocease,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echó una ojeada a sus patas, sonriendo. Fue a abrir la puerta,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lo hacía me dijo, señalando a la inscripción, y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estúpida muestra de contento: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»—Señorita Catalina, ya sé leer aquello.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»—¡Qué extraordinario! —dije. —Ya veo que se va cultivando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»Él deletreó las sílabas de la inscripción: «Hareton Earnshaw."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»—¿Y las cifras? —le pregunté, al ver que se paraba.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»—Eso no lo he aprendido aún —respondió.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 ¡Qué torpe! —dije riendo.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»El muy zafio me miró con asombro, como si no supiera reírse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también. No sabía distinguir si se trataba de una muestra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amistad o de una burla, pero yo le saqué de dudas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aconsejándole que se fuera, ya que iba a buscar a Linton y no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él. A la luz de la luna pude verle ruborizarse. Se separó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y desapareció. Era una verdadera imagen del orgullo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ofendido. Sin duda se figuraba que se había elevado a la altura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Linton por aprender a deletrear su nombre, y quedó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estupefacto al ver que yo no lo apreciaba así.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329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—Un momento, señorita —interrumpí. —No seré yo quien la riña,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me complace su proceder. Si hubiera pensado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es tan primo de usted como Linton, habría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comprendido que obraba usted injustamente. Por lo menos,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intención de Hareton, al procurar ponerse al nivel de Linton,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 mucho en su favor. Y crea que no aprendió para lucirse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ello, sino porque antes le había humillado usted por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ignorancia, y él, rectificándola, quiso hacerse grato a sus ojos. </w:t>
      </w:r>
    </w:p>
    <w:p>
      <w:pPr>
        <w:autoSpaceDN w:val="0"/>
        <w:autoSpaceDE w:val="0"/>
        <w:widowControl/>
        <w:spacing w:line="245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obró usted bien burlándose de él. Si a usted la hubieran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en las mismas condiciones que él no sería menos torpe. </w:t>
      </w:r>
    </w:p>
    <w:p>
      <w:pPr>
        <w:autoSpaceDN w:val="0"/>
        <w:autoSpaceDE w:val="0"/>
        <w:widowControl/>
        <w:spacing w:line="252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un niño inteligente y despierto, y me duele que se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desprecie sólo porque el villano de Heathcliff le haya rebajado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tal manera.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—Supongo, Elena, que no vas a ponerte a llorar por esto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exclamó la joven, sorprendida. —Espera y verás...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»—Cuando entré, Linton estaba medio tumbado. Se levantó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y me saludó.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»—Esta noche no me encuentro bien, querida Catalina — dijo.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 y yo te escucharé. Antes de irte tienes que prometerme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 de nuevo.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»Al saber que estaba enfermo, le hablé tan dulcemente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pude, procurando no incomodarle ni preguntarle nada. Yo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llevado un libro, me pidió que le leyera algo, e iba a complacerle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Earnshaw entró de repente cerrando la puerta con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violencia. Cogió a Linton por un brazo y le arrojó al suelo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bruscamente.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»—¡Lárgate a tu habitación! —profirió, con la voz airada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contraído de rabia. —Llévatela contigo, y si viene a verte,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libraos bien de aparecer por aquí. ¡Fuera los dos!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 obligó a Linton a irse a la cocina. A mí me amenazó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puño. Muy asustada, dejé caer el libro, y él de una patada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lanzó fuera de la puerta, que cerró furioso detrás de nosotros.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 una maligna risa, y al volverme distinguí junto al fuego a 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odioso José, que se frotaba las manos y decía: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 ¡Ya sabía yo que acabaría echándoles fuera! Es todo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hombre, ¡sí! Y se va espabilando... Él sabe muy bien quién debía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el verdadero amo aquí. ¡Ja, ja, ja! Bien les ha chasqueado,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¿eh?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»—¿Adónde vamos? —pregunté a mi primo sin atender al viejo.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»Linton temblaba y se había puesto pálido. Te aseguro, Elena,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estaba nada guapo en aquel momento. Daba miedo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mirarle. Su delgado rostro y sus grandes ojos ardían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impotente furor. Pulsó el picaporte de la puerta, pero no pudo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abrirla, porque estaba cerrada por dentro.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»José se echó a reír de nuevo burlonamente.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»—¡Ábreme o te mato! —rugió Linton. —¡Te mato, demonio!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»—¡Mira, mira! —dijo el criado. —Ahora es el genio del padre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habla por su boca. ¡Claro, todos tenemos parte del padre y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parte de la madre! Pero no temas, Hareton, muchacho,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haré nada...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»Cogí las manos de Linton y quise separarle de la puerta,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gritó de tal modo que no me atreví a insistir. De pronto,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terrible ataque de tos apagó sus gritos, echó una bocanada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sangre por la boca y cayó al suelo. Me precipité al patio,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asustadísima, y llamé a Zillah. Ella dejó las vacas que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ordeñando y corrió hacia mí. Mientras le explicaba lo sucedido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procuré atraerla junto a Linton Earnshaw, que había salido,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llevó a su cuarto al pobre enfermo. Zillah y yo le seguimos,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me ordenó que me fuese a casa. Le contesté que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matado a Linton, y quise entrar. Pero José cerró la puerta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llave y me preguntó si me había vuelto tan loca como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primo. En fin: yo me quedé allí llorando, hasta que volvió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criada diciéndome que dentro de poco estaría mejor y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por qué llorar de aquel modo. Luego me hizo ir al salón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mío.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»Yo me mesaba los cabellos, Elena. Lloré hasta abrasarme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ojos. Y ese rufián que te inspira tantas simpatías se atrevió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encararse conmigo varias veces, y hasta me ordenó callar.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dije que iba a contárselo todo a papá, y que a él le llevarían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cárcel y le ahorcarían, lo que le asustó mucho. Se marchó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ocultar su miedo. Me convencieron por fin de que me fuera.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yo estaba a unos cien metros de la casa, él apareció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 y detuvo a Minny. </w:t>
      </w:r>
    </w:p>
    <w:p>
      <w:pPr>
        <w:autoSpaceDN w:val="0"/>
        <w:autoSpaceDE w:val="0"/>
        <w:widowControl/>
        <w:spacing w:line="190" w:lineRule="auto" w:before="146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»Estoy muy disgustado, señorita Catalina —empezó a decir—,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es que...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»Yo, temiendo que quisiera asesinarme, le di un latigazo.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soltó y profirió horribles maldiciones. Volví a casa al galope,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medio enajenada.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»Aquella noche no te vine a ver ni al día siguiente volví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Borrascosas, aunque lo deseaba mucho. Temía oír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decir que Linton había muerto, y me espantaba la idea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encontrarme con Hareton. En fin: al tercer día reuní mis fuerzas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me atreví otra vez a escaparme. Fui a pie, creyendo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podría deslizarme sin que me vieran hasta el cuarto de Linton. </w:t>
      </w:r>
    </w:p>
    <w:p>
      <w:pPr>
        <w:autoSpaceDN w:val="0"/>
        <w:autoSpaceDE w:val="0"/>
        <w:widowControl/>
        <w:spacing w:line="27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los perros delataron mi presencia con sus ladridos. Zillah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recibió diciéndome que el muchacho estaba mucho mejor,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llevó a su cuartito, limpio y bien alfombrado, donde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encontré a Linton leyendo el libro que le llevé. Pero tenía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 humor que se pasó una hora sin abrir la boca, y cuando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 lo hizo fue para decirme que yo era la culpable de todo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Hareton. Entonces me levanté, y, sin contestarle salí. Me llamó,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hice caso y me fui resuelta a no visitarle más. Pero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 día me resultaba tan penoso irme a acostar sin saber de él,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mi decisión se esfumó antes de que llegase a madurar.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Miguel me preguntó si ensillaba a Minny contesté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afirmativamente, y a poco galopaba hacia las colinas.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entrar en el patio tenía que pasar ante la fachada, no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oportuno ocultar mi presencia.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»—El señorito está en el salón —me dijo Zillah.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»Earnshaw estaba también allí, pero se fue al entrar yo.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estaba medio dormido en un sillón. Le hablé gravemente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con toda sinceridad.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»—Mira, Linton: como no me aprecias y te figuras que vengo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propósito para perjudicarte, no pienso volver más. Esta es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última vez. Despidámonos, y di al señor Heathcliff que eres tú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quien no me quieres ver, para que él no invente más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inexactitudes...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»Siéntate y quítate el sombrero, Cati —repuso. Debías ser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buena que yo, porque eres más dichosa. Papá habla tanto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defectos, que no te debe extrañar que yo haya perdido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fe en mí mismo. Cuando pienso en ello siento tanto dolor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tanta decepción, que aborrezco a todos. Verdaderamente, soy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despreciable y de tan pésimo carácter, que creo que harás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no volver, Cati. Sin embargo, no quisiera otra cosa que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bueno y amable como tú. Seguramente lo sería si tuviera buena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salud. Te has portado tan bien, que te amo tanto como si fuera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digno de tu amor. No puedo impedir el mostrarte como soy;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lo siento de verdad, me arrepiento de ello y me arrepentiré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viva.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»Yo comprendí que hablaba sinceramente y que debía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perdonarle, aunque fuera para pelearnos un instante después.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 la reconciliación, los dos nos pasamos el tiempo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llorando.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dolía pensar en el mal carácter de Linton, que incomodaría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a sus amigos y le haría padecer a sí mismo.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»Desde aquella noche le visité siempre en su habitación.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había regresado al día siguiente. Que yo recuerde sólo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tres días hemos estado en buena relación y fuimos felices,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resto de nuestras entrevistas han transcurrido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angustiosamente, ora por el egoísmo que Linton demuestra,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por lo que dice que sufre. Pero me he acostumbrado ya,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me disgusto. En cuanto al señor Heathcliff, procura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deliberadamente no encontrarse conmigo. El domingo, al llegar,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oí injuriar a Linton por el modo que había tenido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comportarse conmigo el día anterior. No sé cómo lo sabría, 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que estuviera escuchando. Linton, en efecto, me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molestado. Yo entré y le dije a Heathcliff que eso era cosa mía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exclusivamente. Él se echó a reír y me contestó que se alegraba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yo tomase la cosa de este modo. Recomendé a Linton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en lo sucesivo me dijera en voz baja las cosas que pudieran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creer a los demás que reñíamos.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»Ya lo has oído bien, Elena. Si dejo de ir a las Cumbres habrá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dos personas que sufran. Si no se lo dices a papá y sigo yendo,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sufrirá nada. ¿Verdad que no se lo dirás? Sería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crueldad muy grande.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lo pensaré, señorita —repuse. —No quiero contestarle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pensarlo. </w:t>
      </w:r>
    </w:p>
    <w:p>
      <w:pPr>
        <w:autoSpaceDN w:val="0"/>
        <w:autoSpaceDE w:val="0"/>
        <w:widowControl/>
        <w:spacing w:line="190" w:lineRule="auto" w:before="18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lo pensé en presencia de mi amo, a quien relaté todo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sucedido, menos el detalle de las charlas de Linton con Cati,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aludir a Hareton. El señor se disgustó mucho más de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aparentó. A la mañana siguiente supo Cati que yo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traicionado su secreto y también que las visitas se habían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terminado. Lloró y rogó a su padre que se compadeciese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Lo más que pudo conseguir fue que su padre escribiera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muchacho diciéndole que podía venir a la Granja si gustaba,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que Cati no volvería a Cumbres Borrascosas. Y creo que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sabido cuál era el carácter y el verdadero estado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salud de su sobrino, ni siquiera hubiera accedido a darle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pequeño consuelo. </w:t>
      </w:r>
    </w:p>
    <w:p>
      <w:pPr>
        <w:autoSpaceDN w:val="0"/>
        <w:autoSpaceDE w:val="0"/>
        <w:widowControl/>
        <w:spacing w:line="190" w:lineRule="auto" w:before="861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XXV </w:t>
      </w:r>
    </w:p>
    <w:p>
      <w:pPr>
        <w:autoSpaceDN w:val="0"/>
        <w:autoSpaceDE w:val="0"/>
        <w:widowControl/>
        <w:spacing w:line="259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—Todo esto, señor —dijo la señora Dean—, sucedió el invierno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pasado. Nunca se me hubiera ocurrido pensar que un año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tarde, habría yo de distraer con el relato de ello a un forastero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ajeno a la familia. Ahora que,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¿quién sabe si seguirá usted siendo un extraño siempre? Dudo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que sea posible ver a Cati Linton sin enamorarse de ella.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Sí, sonríase, pero lo cierto es que se le nota animado cada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menciono. Además, ¿por qué me ha pedido usted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cuelgue su retrato sobre la chimenea y...?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—¡Bueno, bueno, amiga mía! —repuse. —Suponga que yo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enamorase de ella. ¿Cree usted que ella se enamoraría de mí?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dudo, y no quiero arriesgarme. Además, yo pertenezco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mundo activo y debo volver a él.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mos, siga contándome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—Catalina —continuó la señora Dean— obedeció a su padre,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quería a él más que a nadie. El amo le habló sin enojo,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con la natural inquietud de quien se siente próximo a dejar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más quiere entre riesgos y enemigos, y en tales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circunstancias, que sólo podría el objeto de su afecto 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guía el recuerdo de sus palabras.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mí me dijo pocos días después: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hubiera agradado que mi sobrino escribiera o viniese.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Dime sinceramente tu opinión sobre él, Elena. ¿Ha mejorado?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¿Puede esperarse que mejore cuando se desarrolle? </w:t>
      </w:r>
    </w:p>
    <w:p>
      <w:pPr>
        <w:autoSpaceDN w:val="0"/>
        <w:autoSpaceDE w:val="0"/>
        <w:widowControl/>
        <w:spacing w:line="266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 muy enfermo, señor, y no es fácil que viva. Sí le puedo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asegurar que no se parece a su padre. Si la señorita Cati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casase con él se dejaría llevar por ella, siempre que la señorita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extremase su indulgencia hasta la tontería. Pero ya tendrá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tiempo de conocerle y de pensar si conviene o no...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faltan cuatro años para ser mayor de edad.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Eduardo suspiró, y a través de la ventana miró hacia la iglesia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Gimmerton.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sol de febrero iluminaba débilmente la tarde neblinosa, y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luz distinguíamos confusamente los abetos y las lápidas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cementerio. </w:t>
      </w:r>
    </w:p>
    <w:p>
      <w:pPr>
        <w:autoSpaceDN w:val="0"/>
        <w:autoSpaceDE w:val="0"/>
        <w:widowControl/>
        <w:spacing w:line="27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pesar de lo mucho que he rogado a Dios para que 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sucediera, ahora me asusto —murmuró como para sí. Creía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recuerdo de la hora en que bajé a aquella iglesia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casarme no sería tan feliz como el pensamiento del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que había de yacer en la fosa. Cati me ha hecho muy feliz,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Elena. He pasado dichosamente al lado suyo las veladas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invierno y los días de verano. Pero no he sido menos feliz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erraba entre aquellas lápidas, al lado de la vieja iglesia,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las tardes de junio, en que me sentaba junto a la tumba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madre y pensaba en la hora en que había de ir a reunirme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ella... y ahora, ¿qué me cabe hacer en bien de Cati? Que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sea hijo de Heathcliff y se la lleve, no me importaría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nada, si ello pudiera consolarla de mi falta. ¡Ni siquiera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importa que Heathcliff se considere triunfante! Pero si Linton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instrumento de su padre, no puedo abandonarla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manos, mucho me duele hacer sufrir a Catalina, pero 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preferible. ¡Hija mía!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¡Preferiría llevarla yo mismo a la tumba!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usted faltase, lo que Dios no permita —contesté—,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seguiré siendo la amiga y la consejera de Cati. Pero ella es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buena muchacha y no se empeñará en seguir el mal camino.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Avanzaba la primavera, mas mi amo no se reponía. A veces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paseaba por el parque con su hija, quien lo consideraba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señal de que su padre estaba mejor. Y pensaba que curaría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ver encendidas sus mejillas y brillantes sus ojos.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día en que la señorita cumplía los diecisiete años, el señor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 al cementerio. Llovía. Yo le dije: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irá usted esta tarde, ¿verdad?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—Este año no iré más adelante —respondió.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Escribió de nuevo a Linton indicándole que deseaba verle,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segura estoy de que si el aspecto del chico no hubiera sido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calamitoso, hubiera ido. Contestó, sin duda aconsejado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diciendo que éste no estaba de acuerdo con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visitase la Granja; pero que podía encontrar a su tío alguna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éste saliese de paseo, ya que deseaba verle. Añadía que le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339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rogaba que no se obstinase en separarle por más tiempo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«No pretendo —decía con sencilla elocuencia— que Cati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visite aquí, pero le suplico que la acompañe usted alguna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paseando hacia Cumbres Borrascosas y que nos permita hablar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poco en su presencia. No hemos hecho nada que justifique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separación, y usted mismo lo reconoce. Querido tío,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mándeme una nota mañana diciéndome en qué sitio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sea la Granja de los Tordos quiere que nos encontremos. Espero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usted se convenza de que no tengo el carácter de mi padre.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afirma que tengo más de sobrino de usted que de hijo suyo.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mis defectos me hagan indigno de Cati, ya que ella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perdona, usted debía seguir su ejemplo. Mi salud va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mejorando; pero ¿cómo voy a curarme mientras esté rodeado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seres que no me han querido ni querrán nunca?»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Eduardo le hubiera complacido acceder, pero no se sentía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fuerzas para acompañar a su hija. Escribió a su sobrino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diciéndole que aplazasen las entrevistas para el verano, y que,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entretanto, no dejase de escribirle, y que él le aconsejaría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haría en su obsequio cuanto pudiese.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de por sí, tal vez lo hubiera echado todo a perder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quejas; pero sin duda le vigilaba su padre, ya que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 se amoldó a todo, y en sus cartas se limitaba a decir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angustiaba mucho la separación de su prima,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deseaba que su padre les procurase una entrevista lo antes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posible, ya que, si no, pensaría que pretendía entretenerle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vanas esperanzas.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en nuestra casa una poderosa aliada en la persona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Cati, así que entre los dos acabaron convenciendo al señor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una vez a la semana les dejase dar un paseo a caballo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pantanos bajo mi vigilancia. Cuando llegó junio, el señor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encontraba peor aún. Cada año guardaba una parte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rentas para aumentar los bienes de su hija; pero sentía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natural deseo de que ella, cuando él faltase, no tuviese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abandonar la casa paterna. El mejor medio de conseguirlo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casase con el heredero legal. No podía suponer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 Linton se consumía casi tan rápidamente como él,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ningún médico iba a las Cumbres, no había posibilidad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saber noticia alguna del verdadero estado del muchacho.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misma, viendo que él hablaba de pasear a caballo por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pantanos con tanta seguridad, creí que acaso se engañasen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suposiciones, por—que no me cabía en la cabeza que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tratase con tal crueldad a un hijo moribundo, como luego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averigüé que Heathcliff le había tratado, empeñándose en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planes se realizaran antes de que la muerte del muchacho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impidiera. </w:t>
      </w:r>
    </w:p>
    <w:p>
      <w:pPr>
        <w:autoSpaceDN w:val="0"/>
        <w:autoSpaceDE w:val="0"/>
        <w:widowControl/>
        <w:spacing w:line="190" w:lineRule="auto" w:before="372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XXVI </w:t>
      </w:r>
    </w:p>
    <w:p>
      <w:pPr>
        <w:autoSpaceDN w:val="0"/>
        <w:autoSpaceDE w:val="0"/>
        <w:widowControl/>
        <w:spacing w:line="269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principios de verano, Eduardo, aunque de mala gana, accedió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que los primos se entrevistasen. Salimos Cati y yo. El día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bochornoso y sin sol, mas no amenazaba lluvia. Nos habíamos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citado en el hito de piedra de la encrucijada. Pero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encontramos a nadie allí. Llegó a corto rato un muchachito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dijo que el señorito Linton estaba un poco más allá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agradecería muchísimo que nos acercásemos algo.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señorito Linton —repuse— ha olvidado que su tío 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condición que las entrevistas fueran en terrenos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—Podemos hacerlo —dijo Cati— viniendo hacia aquí cuando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encontremos.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avistamos a medio kilómetro de su casa, tumbado sobre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matorrales. No se levantó hasta que estuvimos muy cerca de él. </w:t>
      </w:r>
    </w:p>
    <w:p>
      <w:pPr>
        <w:autoSpaceDN w:val="0"/>
        <w:autoSpaceDE w:val="0"/>
        <w:widowControl/>
        <w:spacing w:line="245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apeamos, y él dio unos pasos hacia nosotras. Estaba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pálido y parecía tan débil, que no pude por menos de exclamar: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—Pero, ¡señorito Linton, hoy no está usted para pasear!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 que se encuentra usted muy enfermo. </w:t>
      </w:r>
    </w:p>
    <w:p>
      <w:pPr>
        <w:autoSpaceDN w:val="0"/>
        <w:autoSpaceDE w:val="0"/>
        <w:widowControl/>
        <w:spacing w:line="252" w:lineRule="auto" w:before="334" w:after="0"/>
        <w:ind w:left="262" w:right="600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le miró, asombrada y entristecida, y la bienvenida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preparaba se convirtió en una pregunta de si se hallaba peor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otras veces.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—Estoy mejor —respondió él, ahogándose, temblando,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cogía la mano, como en busca de apoyo, y fijaba en ella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 azules.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 es que has empeorado desde la última vez que te vi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—insistió su prima. —Estás más delgado, y...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que estoy cansado —repuso el joven. Sentémonos: hace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demasiado calor para pasear. Suelo encontrarme mal por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mañanas. Papá dice que es que estoy creciendo muy deprisa.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Cati, disgustada, se sentó, y él se acomodó a su lado.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—Esto se parece al paraíso que tú anhelabas —dijo la joven,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esforzándose en bromear. —¿No te acuerdas que convinimos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 dos días, uno como a ti te agradara y otro a mi gusto?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hoy es tu ideal, aparte de que hay nubes; pero eso resulta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bonito que el sol... Si la semana que viene te encuentras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bien, iremos a caballo al parque de la Granja y pondremos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práctica mi concepto del paraíso.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notaba que Linton no recordaba nada de lo que ella le decía,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que le costaba mucho trabajo mantener una conversación.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Demostraba tal falta de interés, que Cati no podía ocultar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desilusión. La volubilidad del joven, que, con mimos y caricias,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solía hacerse acreedor al cariño, se había convertido ahora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apática dejadez. En lugar de su desgana infantil de antes,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apreciaba en él el pesimismo amargo del enfermo incurable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quiere ser consolado y que considera insultante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alegría de los demás. Catalina reparó que él consideraba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nuestra compañía más como una carga que como un placer,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vaciló en proponer que nos marcháramos. Linton, al oírlo,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cayó en una extraña agitación. Miró horrorizado en dirección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Cumbres, y nos rogó que permaneciéramos con él media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 más.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creo —dijo Cati— que en tu casa te encontrarás mejor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aquí. Hoy no te entretienen mi conversación, ni mis canciones,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 nada... En estos seis meses te has hecho más formal que yo.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Ahora, que si creyese que ello te divertía, me quedaría contigo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mucho gusto.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—Quédate un poco más, Cati —dijo el joven. —No digas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mal, ni lo pienses. Es el calor y el bochorno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abruman. Antes de llegar tú, he andado mucho. No digas al tío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encuentro tan mal. Dile que estoy bastante bien. ¿Lo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harás? </w:t>
      </w:r>
    </w:p>
    <w:p>
      <w:pPr>
        <w:autoSpaceDN w:val="0"/>
        <w:autoSpaceDE w:val="0"/>
        <w:widowControl/>
        <w:spacing w:line="245" w:lineRule="auto" w:before="334" w:after="0"/>
        <w:ind w:left="144" w:right="1296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diré que me lo has dicho así, Linton. Pero no puedo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asegurarle que estés bien —dijo, extrañada, la señorita.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—Vuelve a verme el jueves, Cati —murmuró él, esquivando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mirada.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dale muchas gracias al tío por haberte dejado venir. Y,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mira...: si te encuentras a mi padre, no le digas que he estado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taciturno, porque se enfadaría si...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me importa que se enfade —repuso Cati, creyendo que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enfado sería hada ella.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—Pero a mí, sí —contestó, estremeciéndose, su primo. —No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hagas que se disguste conmigo, Cati, porque le temo.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es severo con usted, señorito? —intervine yo. —¿De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se ha cansado de ser tolerante?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me miró y guardó silencio. Inclinó la cabeza sobre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pecho, y durante diez minutos le oímos suspirar. Cati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entretenía en coger arándanos, y los repartía conmigo,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ofrecerle a él por no incomodarle.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—¿Ha transcurrido ya la media hora, Elena? —me preguntó Cati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oído.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creo que no debemos quedarnos más. Linton se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dormido, y papá nos espera.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—Tenga usted paciencia hasta que se despierte — respondí—.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prisa tiene en irse! Tanta como impaciencia tenía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reunirse con él. </w:t>
      </w:r>
    </w:p>
    <w:p>
      <w:pPr>
        <w:autoSpaceDN w:val="0"/>
        <w:autoSpaceDE w:val="0"/>
        <w:widowControl/>
        <w:spacing w:line="26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—¿Para qué quería verme? —contestó Catalina. —Yo preferiría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estuviese como antes, a pesar de su mal humor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entonces. Da la impresión de que me quiere ver únicamente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complacer a su padre. Y no me agrada venir sólo por ese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motivo. Me alegro de que Linton esté mejor, pero siento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haya vuelto menos cariñoso conmigo.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—¿Usted cree que está mejor? —pregunté. </w:t>
      </w:r>
    </w:p>
    <w:p>
      <w:pPr>
        <w:autoSpaceDN w:val="0"/>
        <w:autoSpaceDE w:val="0"/>
        <w:widowControl/>
        <w:spacing w:line="190" w:lineRule="auto" w:before="22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—Creo que sí —repuso—, porque ya sabes cuánto le gustaba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exhibir sus propios sufrimientos. No es que esté tan bien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 rogado que diga a papá, pero debe de estar mejor.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mí me parece, señorita —contesté —, que está mucho peor.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despertó en aquel momento, sobresaltado, y preguntó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alguien le había llamado por su nombre. </w:t>
      </w:r>
    </w:p>
    <w:p>
      <w:pPr>
        <w:autoSpaceDN w:val="0"/>
        <w:autoSpaceDE w:val="0"/>
        <w:widowControl/>
        <w:spacing w:line="28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—dijo Cati. Debes de haberlo soñado. No comprendo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cómo puedes dormirte en el campo sobre todo por la mañana.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pareció oír a mi padre —dijo él. —¿Estás segura de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 llamado nadie?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—Segurísima —dijo su prima. —Únicamente hablamos Elena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acerca de ti. Dime, Linton: ¿estás en realidad más fuerte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invierno? Porque si lo estás, es bien seguro que me quieres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menos... Anda, dime: ¿estás mejor? </w:t>
      </w:r>
    </w:p>
    <w:p>
      <w:pPr>
        <w:autoSpaceDN w:val="0"/>
        <w:autoSpaceDE w:val="0"/>
        <w:widowControl/>
        <w:spacing w:line="278" w:lineRule="auto" w:before="336" w:after="0"/>
        <w:ind w:left="262" w:right="345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rompió en lágrimas al contestar: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—Sí...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seguía mirando a un lado y a otro, bajo la obsesión de la voz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padre. Cati se puso en pie.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—Tenemos que marcharnos —le afirmó—, y me voy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decepcionada.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a nadie se lo diré. No te figures que por miedo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—¡Cállate! —murmuró Linton. Mira: Allí está. </w:t>
      </w:r>
    </w:p>
    <w:p>
      <w:pPr>
        <w:autoSpaceDN w:val="0"/>
        <w:autoSpaceDE w:val="0"/>
        <w:widowControl/>
        <w:spacing w:line="190" w:lineRule="auto" w:before="10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Cogió el brazo de Cati y quiso retenerla, pero ella se soltó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presurosamente y llamó a Minny, que acudió enseguida.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—¡El jueves volveré, Linton! —gritó. —¡Adiós! ¡Vamos, Elena!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nos fuimos. Él casi no reparó en nuestra marcha. Tanta era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preocupación que le producía la llegada de su padre.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camino, Cati sintió, en lugar del disgusto que la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invadido, una especie de compasión y sentimiento, combinado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dudas sobre las verdaderas circunstancias mentales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físicas en que se hallaba Linton. Yo participaba de ellas, pero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aconsejé que reservásemos nuestro juicio hasta la siguiente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entrevista. El señor nos pidió que le contáramos lo sucedido. </w:t>
      </w:r>
    </w:p>
    <w:p>
      <w:pPr>
        <w:autoSpaceDN w:val="0"/>
        <w:autoSpaceDE w:val="0"/>
        <w:widowControl/>
        <w:spacing w:line="252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se limitó a transmitirle la expresión de la gratitud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sobrino, refiriéndose muy someramente a lo demás. Yo la imité,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porque, en realidad, no sabía qué decir. </w:t>
      </w:r>
    </w:p>
    <w:p>
      <w:pPr>
        <w:autoSpaceDN w:val="0"/>
        <w:autoSpaceDE w:val="0"/>
        <w:widowControl/>
        <w:spacing w:line="190" w:lineRule="auto" w:before="70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XXVII </w:t>
      </w:r>
    </w:p>
    <w:p>
      <w:pPr>
        <w:autoSpaceDN w:val="0"/>
        <w:autoSpaceDE w:val="0"/>
        <w:widowControl/>
        <w:spacing w:line="252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Pasaron otros siete días, y en el curso de ellos el estado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salud de Eduardo Linton fue empeorando de día en día. De 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hora se agravaba tanto como antes en un mes. </w:t>
      </w:r>
    </w:p>
    <w:p>
      <w:pPr>
        <w:autoSpaceDN w:val="0"/>
        <w:autoSpaceDE w:val="0"/>
        <w:widowControl/>
        <w:spacing w:line="27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Procurábamos, sin resultado, engañar a Cati. Ella adivinaba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terrible probabilidad, que de minuto en minuto se convertía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certidumbre. El jueves siguiente no se atrevió a hablar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de la cita, y lo hice yo. El mundo de Cati estaba reducido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biblioteca y a la alcoba de su padre. Su rostro, con tantas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vigilias y disgustos, había palidecido. Así pues que el señor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autorizó, gustoso, a hacer aquella excursión, que, según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pensaba, ofrecería un cambio en la vida habitual de su hija.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se consolaba esperando que, después que él faltase,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quedaría sola del todo. </w:t>
      </w:r>
    </w:p>
    <w:p>
      <w:pPr>
        <w:autoSpaceDN w:val="0"/>
        <w:autoSpaceDE w:val="0"/>
        <w:widowControl/>
        <w:spacing w:line="266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Según entendí, el señor Linton creía que su sobrino se le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lo moral tanto como en lo físico. Naturalmente, las cartas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no hacían referencia alguna a sus propios defectos.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Claro está que yo tenía la debilidad, disculpable, de no sacarle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error, pues de nada hubiera servido amargarle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últimos momentos con cosas que no podían remediarse.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Salimos por la tarde, una dorada tarde de agosto. La brisa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colinas era tan saludable, que se diría que tenía el poder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revivir a un moribundo. En el rostro de Cati se reflejaba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paisaje: sombra y luz brillaban a intervalos en él, pero el sol se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disipaba pronto, y se notaba que su pobre corazoncito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reprochaba el haber abandonado, siquiera fuese por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tiempo, el cuidado de su querido padre.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Vimos a Linton esperando donde la otra vez. Cati echó pie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tierra y me dijo que, como se proponía estar allí poco tiempo,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valía más que yo no me apease siquiera y que me quedase allí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 al cuidado de la jaca. Pero yo la acompañé, porque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alejarme ni un momento del tesoro que estaba confiado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mi custodia. Linton nos recibió con más animación que la otra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vez, aunque no revelaba ni energía ni satisfacción, sino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temor.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has tardado! —dijo—: Creí que no ibas a venir... ¿Está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tu padre?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—Debías serme sincero —indicó Catalina— y decirme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francamente que no te hago falta. ¿Por qué me haces venir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sabes que esto no vale más que para disgustarnos? </w:t>
      </w:r>
    </w:p>
    <w:p>
      <w:pPr>
        <w:autoSpaceDN w:val="0"/>
        <w:autoSpaceDE w:val="0"/>
        <w:widowControl/>
        <w:spacing w:line="252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tembló de pies a cabeza, y la miró suplicante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avergonzado; pero ella no estaba en humor de soportar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extraña conducta.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padre está muy enfermo —siguió Cati. —Si no tenías ganas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te viniese a ver, debiste haberme avisado, y así,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habría tenido que separarme de papá. Explícate claramente: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andemos con tonterías. No voy a estar andando de la ceca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meca por esas afectaciones tuyas.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349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—¡Mis afectaciones! —murmuró el muchacho. —¿A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afectaciones te refieres, Cati? No te enfades, ¡por Dios! ...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Despréciame si quieres, porque verdaderamente soy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despreciable; pero no me odies. Reserva el odio para mi padre.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Respecto a mí, debe bastarte con el desdén.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—¡Chico!, ¿Qué absurdo estás diciendo? —exclamó Cati,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excitada. —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¿Pues no estás temblando? ¡Cualquiera diría que teme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pegue! Anda, vete... Es una barbaridad hacerte salir de casa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propósito de que... ¿De qué? ¿Qué nos proponemos? </w:t>
      </w:r>
    </w:p>
    <w:p>
      <w:pPr>
        <w:autoSpaceDN w:val="0"/>
        <w:autoSpaceDE w:val="0"/>
        <w:widowControl/>
        <w:spacing w:line="259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¡Suéltame la ropa! Nunca debiste haberte manifestado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complacido de la compasión que yo sentía hacia ti cuando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veía llorando. Elena, dile tú que ese proceder suyo 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vergonzoso. Levántate. ¡No te arrastres como un reptil!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sollozante, se había dejado caer en el suelo, y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sentir un terror convulsivo.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Cati! —exclamó, llorando. —Estoy procediendo como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traidor, si, pero si tú me dejas, ellos me matarán. Querida Cati: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vida depende de ti. </w:t>
      </w:r>
    </w:p>
    <w:p>
      <w:pPr>
        <w:autoSpaceDN w:val="0"/>
        <w:autoSpaceDE w:val="0"/>
        <w:widowControl/>
        <w:spacing w:line="252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 tú has dicho que me amabas! ¡No te vayas, mi buena,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dulce y amada Cati! Si tú quisieras... él me dejaría morir a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lado.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Viéndole tan acongojado, la señorita se compadeció. —¿Si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quisiera el qué? —preguntó. ¿Quedarme? Explícate y te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complaceré. Me vuelves loca con todo lo que dices. Ábreme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corazón, Linton. ¿Verdad que no te propones ofenderme? ¿No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cierto que evitarías que me hiciesen daño alguno si estuviera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tu mano? Yo creo que para ti mismo eres, en efecto,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cobarde; pero que no serías capaz de traicionar a tu mejor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amiga.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padre me ha amenazado —declaró el muchacho, —y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miedo... ¡No, no me atrevo a decírtelo!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guárdatelo —contestó Cati desdeñosamente. —Yo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soy cobarde.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Ocúpate de ti. Yo por mí no tengo miedo.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se echó a llorar y comenzó a besar las manos de la joven,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se resolvió a hablar. Yo, por mi parte, meditaba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misterio, y había resuelto en mi interior que ella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padeciese ni por Linton ni por nadie. Entretanto, oí un ruido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 los matorrales y vi al señor Heathcliff, que se dirigía hacia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nosotros. Aunque oía, sin duda, los sollozos de Linton, no miró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pareja, sino que me habló a mí, empleando el tono casi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amistoso con que siempre me trataba, creo que sinceramente,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me dijo: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alegro de verte, Elena. ¿Cómo os va? —y agregó en voz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baja—: Me han dicho que Eduardo Linton se está muriendo. ¿Es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 vez una exageración?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absolutamente cierto —repuse—, y si para nosotros es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triste, creo que para él constituye una dicha.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—¿Cuánto tiempo crees que vivirá? —me preguntó.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–No sé. Es que —prosiguió, mirando a Linton, que no se atrevía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 a levantar la cabeza (y la propia Cati parecía estar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 caso bajo el poder de su mirada)— se me figura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este muchacho va a darme mucho que hacer aún, y sería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desear que su tío se largase de este mundo antes que él.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¿Cuánto hace que este cachorro se dedica a esos lloros? Ya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 dado algunas leccioncitas de llanto. ¿Suele encontrarse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gusto con la muchacha?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 gusto? Lo que se muestra es angustiadísimo. Creo que,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de pasear por el campo con su novia, debía estar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cama cuidadosamente atendido por un médico.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—Así sucederá dentro de dos días —respondió Heathcliff.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¡Linton, levántate! ¡No te arrastres por el suelo!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había vuelto a dejarse caer, sin duda asustado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mirada de su padre. Trató de obedecerle, pero sus escasas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fuerzas se habían agotado, y volvió a caer lanzando un gemido. </w:t>
      </w:r>
    </w:p>
    <w:p>
      <w:pPr>
        <w:autoSpaceDN w:val="0"/>
        <w:autoSpaceDE w:val="0"/>
        <w:widowControl/>
        <w:spacing w:line="245" w:lineRule="auto" w:before="17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padre le incorporó y le hizo recostarse sobre un pequeño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talud recubierto de césped.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—Levántate, maldito —dijo brutalmente, aunque procuraba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reprimirse.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—Lo intentaré, padre —respondió, jadeando—; pero déjame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solo. Cati, dame la mano. Ella te podrá decir que... estuve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alegre, como tú querías.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—Cógete a mi mano —respondió Heathcliff. —Cati ahora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dará el brazo.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¡Así! Sin duda, pensará usted, joven, que soy el diablo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me teme.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¿Quiere usted acompañarle hasta casa? En cuanto le toco,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echa a temblar...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—Querido Linton —manifestó Catalina—, no puedo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acompañarte hasta Cumbres Borrascosas, porque papá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permite. Pero tu padre no te hará nada. ¿Por qué le temes? </w:t>
      </w:r>
    </w:p>
    <w:p>
      <w:pPr>
        <w:autoSpaceDN w:val="0"/>
        <w:autoSpaceDE w:val="0"/>
        <w:widowControl/>
        <w:spacing w:line="245" w:lineRule="auto" w:before="336" w:after="0"/>
        <w:ind w:left="262" w:right="158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entraré más en esa casa —aseguró él— si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acompañas tú.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—¡Silencio! —gritó su padre. Es preciso respetar los escrúpulos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Catalina. Elena, acompáñale tú. Será preciso que siga tus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consejos: llamaremos al médico.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—Acertará usted —contesté— pero el acompañar a su hijo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es posible. Tengo que quedarme con mi señorita.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—Sigues tan altanera como de costumbre —comentó Heathcliff.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Y, ya que no te compadeces del chiquito, vas a hacerme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pinche sin quererlo.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¡Ea!, valiente, ven acá. ¿Quieres volver conmigo a casa?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 hizo ademán de sujetar al joven; pero él se apartó, se cogió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prima y le suplicó, frenético, que le acompañase. </w:t>
      </w:r>
    </w:p>
    <w:p>
      <w:pPr>
        <w:autoSpaceDN w:val="0"/>
        <w:autoSpaceDE w:val="0"/>
        <w:widowControl/>
        <w:spacing w:line="245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Verdaderamente resultaba difícil negarse a lo que se pedía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tal modo. Las causas de su terror permanecían ocultas; pero lo </w:t>
      </w:r>
    </w:p>
    <w:p>
      <w:pPr>
        <w:autoSpaceDN w:val="0"/>
        <w:autoSpaceDE w:val="0"/>
        <w:widowControl/>
        <w:spacing w:line="190" w:lineRule="auto" w:before="8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cierto es que el muchacho estaba espantado y con todas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apariencias de volverse loco si el acceso nervioso aumentaba. </w:t>
      </w:r>
    </w:p>
    <w:p>
      <w:pPr>
        <w:autoSpaceDN w:val="0"/>
        <w:autoSpaceDE w:val="0"/>
        <w:widowControl/>
        <w:spacing w:line="28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Llegamos, pues, a la casa. Cati entró y yo permanecí fuera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esperándola, pero el señor Heathcliff me empujó y me forzó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entrar, diciéndome: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—Mi casa no está apestada, Elena. Me siento hospitalario. Pasa.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tu permiso, voy a cerrar la puerta.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echó la llave. Yo sentí un vuelco en el corazón.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—Tomaréis el té antes de volveros —siguió diciendo. —Hoy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estoy solo. Hareton ha salido con el ganado, y Zillah. y José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han ido a divertirse. Yo estoy acostumbrado a la soledad;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encuentro buena compañía, lo prefiero. Siéntese junto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muchacho, señorita Linton. Ya ve que le ofrezco lo que tengo,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refiero a Linton, y si no es gran cosa, lo lamento mucho.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¡Cómo me mira usted! Es curioso que siempre me siento atraído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los que parecen temerme. De vivir en un país menos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escrupuloso y donde la ley fuera menos rígida, creo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dedicaría a hacer la vivisección de esos dos como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entretenimiento vespertino. </w:t>
      </w:r>
    </w:p>
    <w:p>
      <w:pPr>
        <w:autoSpaceDN w:val="0"/>
        <w:autoSpaceDE w:val="0"/>
        <w:widowControl/>
        <w:spacing w:line="278" w:lineRule="auto" w:before="336" w:after="0"/>
        <w:ind w:left="262" w:right="345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 un puñetazo en la mesa y exclamó: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—¡Voto a... !¡Les odio!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tengo miedo de usted —dijo Cati, que no había percibido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última parte de la charla de Heathcliff.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acercó a él. Brillaban sus ojos.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—¡Venga la llave! —exigió. —No comeré aquí aunque me muera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hambre.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cogió la llave y se quedó mirando a Cati, sorprendido.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joven se precipitó sobre él y casi logró arrancársela.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reaccionando, aferró la llave.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—Sepárese de mí, Catalina Linton —ordenó—, o la tiro al suelo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puñetazo, por mucho que ello conturbe a la señora Dean.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ella, sin atenderle, volvió a agarrarse a la llave.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—¡Nos iremos! —exclamó. Y viendo que con las manos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uñas no lograba hacer abrir la mano cerrada de Heathcliff,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clavó los dientes. Heathcliff me lanzó una mirada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paralizó momentáneamente. Cati, atenta a sus dedos, no le veía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cara. Entonces él abrió la mano y soltó la llave, pero a la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cogió a Cati por los cabellos, la derribó de rodillas y le golpeó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violentamente la cabeza. Aquella diabólica brutalidad me 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 de mí. Me lancé hacia él gritando: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¡Villano, villano!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un golpe en pleno pecho me hizo enmudecer. Como soy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gruesa, me fatigo en seguida, y entre la rabia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dominaba y una cosa y otra sentí que el vértigo me ahogaba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si se me hubiera roto una vena. Todo concluyó en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minutos. Cati, al quedar suelta, se llevó las manos a las sienes,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 si creyese que ya no tenía la cabeza en su sitio. Temblando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un junco, la pobrecita fue a apoyarse en la mesa.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ves —dijo el malvado, agachándose para coger la llave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había caído al suelo— que sé castigar a los niños traviesos. </w:t>
      </w:r>
    </w:p>
    <w:p>
      <w:pPr>
        <w:autoSpaceDN w:val="0"/>
        <w:autoSpaceDE w:val="0"/>
        <w:widowControl/>
        <w:spacing w:line="26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vete con Linton y llora cuanto se te antoje. Dentro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poco seré tu padre, y tu único padre, además, y cosas como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hoy te las encontrarás con frecuencia, puesto que no 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débil y estás en condiciones de aguantar lo que sea... ¡Cómo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vuelva ese mal genio a subírsete a la cabeza, tendrás todos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días una ración como la de ahora!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corrió hacia mí, inclinó su cabeza sobre mi regazo y rompió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llorar. Su primo permanecía silencioso en un rincón, contento,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parecer, de que la tormenta hubiera des—cargado sobre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cabeza distinta a la suya. Heathcliff se levantó, y él mismo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preparó el té. El servicio ya estaba dispuesto. Vertió la bebida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las tazas.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—Fuera tristeza —me dijo, ofreciéndome una taza—, y sirve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esos niños traviesos. No tengas miedo; no está envenenada.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voy a buscar vuestros caballos. </w:t>
      </w:r>
    </w:p>
    <w:p>
      <w:pPr>
        <w:autoSpaceDN w:val="0"/>
        <w:autoSpaceDE w:val="0"/>
        <w:widowControl/>
        <w:spacing w:line="252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cuanto se fue, comenzamos a buscar una salida. Pero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de la cocina estaba cerrada, y las ventanas eran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excesivamente angostas, incluso para la esbeltez de Cati.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—Señorito Linton —dije yo—, ahora va usted a decirnos qué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su padre se propone, y de lo contrario cuente que yo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vapulearé a usted como él ha hecho con su prima.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Linton, dínoslo —agregó Catalina. — Todo ha sucedido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venir a verte, y si te niegas a hablar serás un ingrato.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—Dame el té y luego te lo diré —repuso el joven. —Señora Dean,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márchese un momento. Me molesta tenerla siempre delante.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Cati, te están cayendo las lágrimas en mi taza. No quiero ésa.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Dame otra.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le entregó otra y se limpió las lágrimas. Me molestó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serenidad del muchacho. Comprendí que había sido amenazado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su padre con un castigo si no lograba atraernos a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encerrona, y que, una vez conseguido, no temía ya que cayese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él mal alguno.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—Papá quiere que nos casemos —dijo, después de beber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sorbo de té.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como sabe que tu padre no lo permitirá ahora, y, además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mío tiene miedo de que yo me muera antes, es preciso que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casemos mañana por la mañana. Así que tienes que quedarte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 la noche aquí y luego de hacer lo que quiere mi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venir a buscarme al día siguiente y llevarme contigo. </w:t>
      </w:r>
    </w:p>
    <w:p>
      <w:pPr>
        <w:autoSpaceDN w:val="0"/>
        <w:autoSpaceDE w:val="0"/>
        <w:widowControl/>
        <w:spacing w:line="271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—¿Llevarle con ella? —exclamé. —¿Ese hombre está loco o cree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los demás somos idiotas? Pero ¿es posible que usted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imagine que esta robusta y hermosa joven se va a casar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miserable desdichado como usted? ¿Se figura que nadie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mundo le aceptaría a usted por marido? Se merece usted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buena zurra por habernos hecho venir con sus cobardes mañas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y... ¡No me mire así, porque tengo ganas de castigar su maldad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su estupidez con una paliza!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di un empujón y sufrió un ataque de tos. Enseguida empezó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llorar.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me impidió hacerle nada.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—¡Quedarme aquí toda la noche! —dijo. —¡Si es preciso,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quemaré la puerta para salir!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 iba a poner en práctica su amenaza. Pero Linton, asustado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las consecuencias que ello acarrearía para él, se incorporó,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sujetó entre sus débiles brazos y dijo entre lágrimas: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—¿No quieres salvarme, Cati? ¿No quieres llevarme contigo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me abandones, Catalina. Debes obedecer a mi padre. </w:t>
      </w:r>
    </w:p>
    <w:p>
      <w:pPr>
        <w:autoSpaceDN w:val="0"/>
        <w:autoSpaceDE w:val="0"/>
        <w:widowControl/>
        <w:spacing w:line="264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—Debo obedecer al mío —replicó ella. —¿Qué ocurriría si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pasase toda la noche fuera de casa? Ya debe de 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angustiado viendo que no vuelvo. He de salir de aquí a toda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costa. Tranquilízate, no te pasará nada. Pero no te opongas,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Linton. A mi padre le quiero más que a ti.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muchacho sentía tanto miedo a Heathcliff, que se sintió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elocuente. Cati, a punto de enloquecer, rogó a Linton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dominase su vergonzoso miedo. Y, entretanto, nuestro carcelero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volvió a entrar.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—Vuestros caballos se han escapado —anunció. —Pero, ¡Linton! </w:t>
      </w:r>
    </w:p>
    <w:p>
      <w:pPr>
        <w:autoSpaceDN w:val="0"/>
        <w:autoSpaceDE w:val="0"/>
        <w:widowControl/>
        <w:spacing w:line="252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¿Estás llorando otra vez? ¿Qué te ha hecho tu prima? Anda,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vete a acostar. Dentro de poco podrás devolver a tu prima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violencias. Suspiras de amor, ¿eh? ¡Claro, no hay nada mejor en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mundo! Bueno, acuéstate. Zillah no está hoy aquí, así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tendrás que arreglártelas solo. ¡Silencio! Cuando estés acostado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temas que yo vaya. Has tenido la fortuna de hacer bastante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 las cosas. Yo me ocuparé del resto.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hablaba, había abierto la puerta de la habitación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hijo, y éste penetró por ella con el aspecto de un perro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temeroso de un castigo. Cuando la puerta se hubo cerrado 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él, Heathcliff se acercó al fuego, junto al cual nosotras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permanecíamos silenciosas. Cati levantó la mirada, y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instintivo se llevó la mano a la mejilla al ver acercarse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Él la miró y dijo: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—Conque no me temías, ¿eh? Pues ahora tu valentía está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escondida.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Pareces terriblemente asustada.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—Claro que lo estoy —respondió la joven—, porque si me quedo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aquí, papá se llevará un disgusto horrible. ¡Oh, no quiero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causárselo cuando él se encuentra como está! ... Señor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déjeme marchar. Me casaré con Linton. Papá está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conforme. ¿Para qué obligarme a lo que estoy dispuesta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hacer? </w:t>
      </w:r>
    </w:p>
    <w:p>
      <w:pPr>
        <w:autoSpaceDN w:val="0"/>
        <w:autoSpaceDE w:val="0"/>
        <w:widowControl/>
        <w:spacing w:line="259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—¡Que la obligue, si se atreve! —grité. —Hay leyes, gracias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Dios. ¡Las hay, hasta en este rincón del mundo! ¡Yo misma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denunciaría! ¡Lo haría aunque fuese mi propio hijo! ¡Qué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canallada!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359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—¡Silencio! —ordenó el malvado. —¡Demonio con el alboroto!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interesa oíros. Catalina, me alegraría extraordinariamente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saber que tu padre está desconsolado. La satisfacción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dejaría dormir. No podías haber encontrado mejor medio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persuadirme a que te retenga veinticuatro horas en mi casa.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respecto a casarte con Linton, es bien cierto que sucederá,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puesto que no saldrás de aquí hasta haberlo hecho.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 envíe a Elena a decir que no me pasa nada,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cáseme ahora mismo —dijo Catalina, llorando con desconsuelo. </w:t>
      </w:r>
    </w:p>
    <w:p>
      <w:pPr>
        <w:autoSpaceDN w:val="0"/>
        <w:autoSpaceDE w:val="0"/>
        <w:widowControl/>
        <w:spacing w:line="245" w:lineRule="auto" w:before="17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¡Pobre papá! Va a pensar que nos hemos perdido. ¿Qué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haremos, Elena?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—Tu padre se figurará que te has cansado de cuidarle y que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 ido a expansionarte un poco —contestó Heathcliff. —No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negarás que has entrado en mi casa voluntariamente, aunque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te lo tenía prohibido. Y es muy natural que te aburras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cuidar a un enfermo que, al fin y al cabo, no es más que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padre. Mira, Catalina: cuando naciste, tu padre había dejado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ser feliz. Probablemente te maldijo por venir al mundo (y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hice también, desde luego) justo es, pues, que te maldiga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salir de él. Yo le imitaré. Puedes estar segura de que disto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de quererte. Llora, llora, ésta será en adelante tu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principal distracción. ¡A no ser que Linton te consuele,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 esperar tu previsor padre! Me divertí de verdad leyendo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cartas a Linton, con sus consejos y los ánimos que le daba.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última carta encarecía a mi joya que cuidase de la suya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la tuviera en su poder. ¡Qué cariñoso y qué paternal!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Linton tiene necesidad de su capacidad de afecto para 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mismo. Y sabrá muy bien hacer el papel de tiranuelo doméstico. </w:t>
      </w:r>
    </w:p>
    <w:p>
      <w:pPr>
        <w:autoSpaceDN w:val="0"/>
        <w:autoSpaceDE w:val="0"/>
        <w:widowControl/>
        <w:spacing w:line="259" w:lineRule="auto" w:before="17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muy capaz de atormentar a todos los gatos que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presenten, siempre y cuando se les limen los dientes y se 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corten las uñas. ¡Cuándo vuelvas a tu casa podrás contar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tío mucho sobre sus gentilezas!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—Tiene usted razón —dije. —Explíquele a Cati que el carácter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hijo se parece al de usted, y supongo que la señorita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pensará otra vez antes de consentir en contraer matrimonio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semejante reptil...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 ahora no tengo ganas de hablar de sus buenas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cualidades —repuso él. —O le acepta, o se queda encerrada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aquí, y tú con ella, hasta que se muera tu amo. Puedo teneros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 tan ocultas como haga falta. ¡Y si lo dudas, anímala 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rectifique, y verás! </w:t>
      </w:r>
    </w:p>
    <w:p>
      <w:pPr>
        <w:autoSpaceDN w:val="0"/>
        <w:autoSpaceDE w:val="0"/>
        <w:widowControl/>
        <w:spacing w:line="271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rectificaré —intervino Cati. —Si es preciso, me casaré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mismo, con tal de poder ir enseguida a la Granja.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es usted un hombre cruel, pero no un demonio,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creo que no se propondrá por maldad destrozar mi felicidad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modo irreparable. Si papá cree que he huido de su lado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muere antes de mi regreso, no podré soportar la vida. Mire: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lloro ya, pero me arrodillo ante usted y no me levantaré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apartaré mi vista de su rostro hasta que usted me mire. </w:t>
      </w:r>
    </w:p>
    <w:p>
      <w:pPr>
        <w:autoSpaceDN w:val="0"/>
        <w:autoSpaceDE w:val="0"/>
        <w:widowControl/>
        <w:spacing w:line="245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¡Míreme, no vuelva la cara! No estoy ofendida porque me haya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pegado. ¿No ha amado nunca a nadie, tío? ¿Nunca?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Míreme, y si me ve tan desdichada, no podrá por menos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compadecerme. </w:t>
      </w:r>
    </w:p>
    <w:p>
      <w:pPr>
        <w:autoSpaceDN w:val="0"/>
        <w:autoSpaceDE w:val="0"/>
        <w:widowControl/>
        <w:spacing w:line="245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—¡Suéltame y apártate, o te pateo! —gritó Heathcliff. —¡No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sueñes con halagarme! ¡Te odio!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una sacudida recorrió su cuerpo, como si, en efecto,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contacto de Catalina le repugnase. Me puse en pie y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preparé a lanzarle un torrente de insultos; pero al primero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proferí me amenazó con encerrarme en una habitación a mí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sola, y hube de callar. Mientras tanto, empezaba a oscurecer.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puerta sentimos ruido de voces. Heathcliff se precipitó fuera. </w:t>
      </w:r>
    </w:p>
    <w:p>
      <w:pPr>
        <w:autoSpaceDN w:val="0"/>
        <w:autoSpaceDE w:val="0"/>
        <w:widowControl/>
        <w:spacing w:line="252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Conservaba su perspicacia, bien al contrario que nosotras.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oímos hablar con alguien dos o tres minutos. Volvió solo al cabo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rato. </w:t>
      </w:r>
    </w:p>
    <w:p>
      <w:pPr>
        <w:autoSpaceDN w:val="0"/>
        <w:autoSpaceDE w:val="0"/>
        <w:widowControl/>
        <w:spacing w:line="245" w:lineRule="auto" w:before="1018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—Creí —dije a Cati— que sería su primo Hareton. ¡Si llegara,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se pusiese de nuestra parte!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—Eran tres criados de la Granja —replicó Heathcliff,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oyó.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—Podías haber abierto la ventana y chillar. Pero estoy seguro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esa muchacha se alegra de que no lo hayas hecho.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fondo celebra tener que quedarse.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Ambas comenzamos a lamentarnos de la ocasión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habíamos perdido. A las nueve nos mandó que subiésemos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 de Zillah. Yo aconsejé a mi compañera que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obedeciésemos, pues tal vez desde allí podríamos salir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 o una claraboya. Pero la ventana era muy estrecha,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trampilla que daba al desván estaba bien cerrada,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que nuestros intentos fueron inútiles. Ninguna de las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acostamos. Cati se sentó junto a la ventana esperando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llegase la aurora, y sólo respondía con suspiros a mis ruegos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descansase un poco. Por mi parte, me senté en una silla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comencé a hacer un severo examen de conciencia sobre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faltas, de las que me imaginaba que provenían todas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desventuras de mis amos. </w:t>
      </w:r>
    </w:p>
    <w:p>
      <w:pPr>
        <w:autoSpaceDN w:val="0"/>
        <w:autoSpaceDE w:val="0"/>
        <w:widowControl/>
        <w:spacing w:line="252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vino a las siete y preguntó si la señorita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levantada. Ella misma corrió a la puerta y contestó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afirmativamente.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—Vamos, pues —dijo Heathcliff, llevándosela fuera. Quise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seguirla, pero cerró la puerta con llave. Le rogué me soltase.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 un poco de paciencia —contestó. Dentro de un rato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traerán el desayuno.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Golpeé la puerta furiosamente y sacudí con fuerza el picaporte.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inquirió los motivos de prolongar mi encierro. Él repuso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duraría una hora más. Y los dos se fueron. Al cabo de dos o tres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horas oí pasos, y una voz que no era la de Heathcliff me dijo: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traigo comida. Abre.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Obedecí, y vi a Hareton, que traía provisiones para todo el día.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—Toma —dijo, entregándomelas.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—Atiéndeme un minuto —comencé a decir. </w:t>
      </w:r>
    </w:p>
    <w:p>
      <w:pPr>
        <w:autoSpaceDN w:val="0"/>
        <w:autoSpaceDE w:val="0"/>
        <w:widowControl/>
        <w:spacing w:line="190" w:lineRule="auto" w:before="3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—respondió, marchándose sin hacer caso de mis súplicas.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el día y la noche siguientes seguí encerrada. Pero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prisión se prolongó más aún: cinco noches y cuatro días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total. A nadie vi sino a Hareton, que venía todas las mañanas.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Cumplía bien su papel de carcelero, ya que era insensible, sordo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mudo a todo intento de excitar sus instintos de justicia 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compasión. </w:t>
      </w:r>
    </w:p>
    <w:p>
      <w:pPr>
        <w:autoSpaceDN w:val="0"/>
        <w:autoSpaceDE w:val="0"/>
        <w:widowControl/>
        <w:spacing w:line="190" w:lineRule="auto" w:before="103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XXVIII </w:t>
      </w:r>
    </w:p>
    <w:p>
      <w:pPr>
        <w:autoSpaceDN w:val="0"/>
        <w:autoSpaceDE w:val="0"/>
        <w:widowControl/>
        <w:spacing w:line="264" w:lineRule="auto" w:before="1022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mañana —mejor dicho, la tarde— del quinto día sentí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aproximarse a la habitación un paso breve y ligero, y Zillah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penetró en el aposento, ataviada con su chal encarnado y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sombrero de seda negra y llevando una cestilla colgada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brazo. </w:t>
      </w:r>
    </w:p>
    <w:p>
      <w:pPr>
        <w:autoSpaceDN w:val="0"/>
        <w:autoSpaceDE w:val="0"/>
        <w:widowControl/>
        <w:spacing w:line="271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querida señora Dean! —exclamó al verme. —¿No sabe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que en Gimmerton se asegura que se había usted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ahogado en el pantano del Caballo Negro, con la señorita?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 hasta que el amo me dijo que las había encontrado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hospedado aquí. ¿Cómo está usted? ¿Qué les pasó?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Encontrarían ustedes alguna isla en el fango, ¿no es eso? ¿Las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salvó el amo, señora Dean? En fin: lo importante es que no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padecido usted mucho, por lo que veo.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—Su amo es un canalla —contesté—, y esto le costará caro.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 inventado esa historia no le servirá de nada. ¡Ya se sabrá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todo!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quiere usted decir? —exclamó Zillah. —En todo el pueblo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hablaba de otra cosa. Como que al entrar dije a Hareton: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«¡Qué lástima de aquella mocita y de la señora Dean, señorito!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¡Qué cosas pasan!» Hareton me miró asombrado, y entonces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conté lo que se rumoreaba en el pueblo. El amo estaba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oyéndonos, y me dijo: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»“Sí, Zillah, cayeron en el pantano, pero se salvaron. Elena Dean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instalada en tu cuarto. Cuando vayas dile que ya se puede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ir; toma la llave. El agua del pantano se le subió a la cabeza,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vuelto a su casa delirando. En fin: la hice venir, y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bien. Dile que si quiere que se vaya corriendo a la Granja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avise de mi parte que la señorita llegará a tiempo para asistir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funeral del señor.”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Zillah! —exclamé. — ¿Acaso ha muerto el señor Linton?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—Cálmese, amiga mía; todavía, no. Siéntese, aún no está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bien. He encontrado al doctor Kennett en el camino y me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 que el enfermo quizá resista un día más.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en vez de sentarme me precipité fuera. En el salón busqué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alguien que pudiese hablarme de Cati. La habitación tenía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ventanas abiertas y estaba llena de sol, pero no se veía a nadie.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sabía adónde dirigirme, y vacilaba sobre lo que debía hacer,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una tos que venía del lado del fuego llamó mi atención.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entonces vi a Linton junto a la chimenea, chupando un terrón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azúcar y mirándome con indolencia. </w:t>
      </w:r>
    </w:p>
    <w:p>
      <w:pPr>
        <w:autoSpaceDN w:val="0"/>
        <w:autoSpaceDE w:val="0"/>
        <w:widowControl/>
        <w:spacing w:line="245" w:lineRule="auto" w:before="334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la señorita Catalina? —pregunté, creyendo que,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encontrarlo solo, le haría confesar por temor.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él siguió chupando como un tonto.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—¿Se ha marchado? —pregunté.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—me contestó. —Está arriba. No se irá; no la dejaríamos.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—¿Que no la dejarían? ¡Mentecato! Dígame dónde está o verá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lo que es bueno.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—Papá sí que te hará ver lo que es bueno a ti como intentes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subir — contestó Linton. —Él me ha dicho que no tengo por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andarme con contemplaciones con Cati. Es mi mujer, y 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vergonzoso que quiera marcharse de mi lado. Papá asegura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ella desea que yo muera para quedarse con mi dinero,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lo tendrá ni se irá a su casa, por mucho que llore y patalee.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Siguió en su ocupación, entornando los ojos.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—Señorito —le dije, —¿ha olvidado lo bien que ella se portó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el invierno pasado, cuando usted le aseguraba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y ella venía diariamente, lloviese o nevase, para traerle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libros y cantarle canciones? ¡Pobre Cati! Cada vez que dejaba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venir lloraba pensando en que se entristecería usted,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afirmaba que ella era demasiado buena para usted. </w:t>
      </w:r>
    </w:p>
    <w:p>
      <w:pPr>
        <w:autoSpaceDN w:val="0"/>
        <w:autoSpaceDE w:val="0"/>
        <w:widowControl/>
        <w:spacing w:line="252" w:lineRule="auto" w:before="17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Ahora, en cambio, finge creer en las mentiras que le dice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y se pone con él de acuerdo, a pesar de saber que 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engaña a los dos... ¡Bonito modo de demostrar gratitud!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torció los labios y se quitó de ellos el terrón de azúcar.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 que venía a Cumbres Borrascosas precisamente porque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odiaba a usted? —proseguí. —¡Usted mismo lo diría! ¡Y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dinero, ella no sabe siquiera si tiene usted un poco o mucho! ¡Y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abandona, sola, ahí arriba, en una casa extraña! ¡Usted,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tanto se lamentaba de su ausencia! Cuando se quejaba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penas, ella se compadecía, y ahora usted no se apiada de ella.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Yo, que no soy más que una antigua criada suya, he llorado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Cati, como puede ver, y usted, que ha asegurado quererla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tiene motivos para adorarla, se reserva sus lágrimas para 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 y se está ahí sentado tranquilamente... ¡Es usted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egoísta cruel!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puedo con ella —dijo él. —No quiero estar a su lado. Llora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un modo inaguantable. Y no cesa de llorar aunque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amenace con llamar a mi padre. Ya le llamé una vez y él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amenazó con ahogarla si no se callaba; pero en cuanto salió,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empezó otra vez con sus gemidos, a pesar de las muchas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 que le grité que me estaba importunando y no me dejaba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dormir.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 ausente el señor Heathcliff? —me limité a preguntar,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viendo que aquel cretino era incapaz de comprender el dolor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prima. </w:t>
      </w:r>
    </w:p>
    <w:p>
      <w:pPr>
        <w:autoSpaceDN w:val="0"/>
        <w:autoSpaceDE w:val="0"/>
        <w:widowControl/>
        <w:spacing w:line="27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—Está hablando en el patio con el doctor Kennett — contestó.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Creo que el tío, al fin, se está muriendo. Y lo celebro, porque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ese modo yo seré el dueño de su casa. Cati dice siempre «mi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casa», pero en realidad es mía. Míos son sus lindos libros, y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pájaros, y su jaca Minny. Así se lo dije cuando ella me prometió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regalármelo todo si le daba la llave y la dejaba salir. Entonces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echó a llorar, se quitó un dije que llevaba al cuello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retrato de su madre y otro del tío cuando eran jóvenes y me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ofreció si le permitía escaparse. Esto sucedió ayer. Le dije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me pertenecían y fui a quitárselos.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»Entonces, esa vengativa mujer me dio un empellón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lastimó. Yo lancé un chillido —lo cual la espanta siempre—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acudió papá. Al sentir que venía rompió en dos el medallón,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dio el retrato de su madre mientras intentaba esconder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otro, pero cuando papá llegó y yo le expliqué lo que sucedía,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quitó el que ella me había dado y le mandó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entregase el otro. Ella no quiso y él la tiró al suelo, le arrancó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retrato y lo pisoteó.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qué le pareció a usted el espectáculo? —interrogué,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llevar la conversación adonde me convenía.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hice un guiño —respondió. —Siempre guiño los ojos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padre pega a un perro o a un caballo, porque lo hace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reciamente. Al principio me alegré de que la castigara. También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me había hecho daño al empujarme. Cuando papá se fue,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me hizo ver cómo le sangraba la boca, porque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cortado con los dientes cuando papá le pegó. Después recogió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restos del retrato, se sentó con la cara a la pared y no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vuelto a dirigirme la palabra. Creo a veces que la pena no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 hablar. Pero es un ser avieso; no hace más que llorar,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tan pálida y tan huraña que me asusta. </w:t>
      </w:r>
    </w:p>
    <w:p>
      <w:pPr>
        <w:autoSpaceDN w:val="0"/>
        <w:autoSpaceDE w:val="0"/>
        <w:widowControl/>
        <w:spacing w:line="245" w:lineRule="auto" w:before="336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—¿Puede usted coger la llave cuando le parece bien?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—Cuando estoy arriba, sí —contestó— pero ahora no puedo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subir.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—¿En qué sitio está? —volví a preguntar.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369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un secreto, y no te lo diré –respondió. —No lo saben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siquiera Hareton ni Zillah. ¡Ea! Estoy cansado de hablar contigo.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Márchate.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Apoyó la cara en un brazo y cerró los ojos.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pensé que lo mejor era ir a la Granja sin ver a Heathcliff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buscar auxilio para la señorita. El asombro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servidumbre al verme llegar fue tan grande como su alegría.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advertirles que la señorita estaba a salvo también, varios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precipitaron a anunciárselo al señor, pero yo me anticipé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todos. Había cambiado mucho en tan pocos días. Esperaba,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resignado, la muerte. Estaba muy joven. Aún no tenía más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treinta y nueve años, pero representaba diez menos. Al verme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 pronunció el nombre de Cati. Me incliné hacia él y le dije: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—Luego vendrá Catalina, señor. Está bien, y creo que vendrá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noche.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principio temí que la alegría le perjudicase, y, en efecto,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incorporó en el lecho, miró en torno suyo y se desmayó. Pero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recobró enseguida, y entonces le conté lo ocurrido, asegurando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Heathcliff me había obligado a entrar, lo que, en rigor,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totalmente cierto. De Linton hablé lo menos que pude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detallé las brutalidades de su padre para no causar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mayor amargura. Él comprendió que uno de los objetivos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proponía su enemigo era apoderarse de su fortuna y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propiedades para su hijo, pero no alcanzaba a adivinar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porqué no había querido esperar hasta su muerte, ya que el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Linton ignoraba que él y su sobrino se llevarían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 el uno al otro en abandonar este mundo. En todo caso,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resolvió modificar su testamento, dejando la herencia de Cati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en sus manos, sino en las de otros herederos, personas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confianza, concediéndole sólo el usufructo y luego la plena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posesión a sus hijos, caso de que los tuviera. Así, los bienes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no irían a Heathcliff aunque muriese su hijo.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acuerdo con sus instrucciones, envié a un hombre en busca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procurador, y a otros cuatro, estos armados, a buscar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señorita. El primero de ellos volvió anunciando que había tenido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estar dos horas esperando al señor Green, y que éste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vendría al siguiente día, ya que tenía que hacer en el pueblo.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a los otros, regresaron sin cumplir su misión, y dijeron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Cati estaba tan enferma que no podía salir de su cuarto,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Heathcliff no había permitido que la vieran. Les reproché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se merecían, y resolví no decir nada a mi amo, porque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resuelta a presentarme en Cumbres Borrascosas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amaneciera, llevando una tropa entera, si era menester,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tomar al asalto las Cumbres si no me entregaban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cautiva. Me juré repetidas veces que su padre había de verla,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aunque aquel endemoniado villano encontrara la muerte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intentando impedirlo.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Afortunadamente, no hubo necesidad de emplear tales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recursos. A eso de las tres, bajaba yo a buscar un jarro de agua,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cuando, atravesando el vestíbulo, sentí un golpe en la puerta.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sobresalté.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«Debe de ser Green», pensé, sosegándome.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seguí con la intención de mandar que abrieran. Pero el golpe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repitió, y entonces, dejando el jarro, fui a abrir yo misma.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Fuera, brillaba la luna. El que venía no era el procurador.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me saltó al cuello, exclamando: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—¿Vive papá todavía?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ángel mío —respondí. —¡Gracias a Dios que ha vuelto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nosotros!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quería ir sin descanso al cuarto del señor, pero yo la hice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sentarse un momento para que descansara, le di agua y le froté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rostro con el delantal para que le salieran los colores. Luego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añadí que convenía que entrara yo primero para anunciar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llegada y le rogué que dijese que era feliz con el joven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Al principio me miró con asombro, pero luego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comprendió.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pude asistir a la entrevista de ella y su padre, así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quedé fuera y esperé un cuarto de hora, al cabo del cual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atreví a entrar y acercarme al enfermo. Todo estaba tranquilo.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desesperación de Cati era tan silenciosa como el placer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padre experimentaba. Con los ojos extasiados contemplaba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rostro de su hija.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Murió sintiéndose feliz, señor Lockwood... Besó a Cati en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mejillas y dijo: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voy a su lado, y tú, querida hija, vendrás después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nosotros...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no hizo ni un movimiento ni dijo una palabra más. Su mirada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continuaba estática y fija. El pulso le fue faltando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gradualmente, hasta que su alma le abandonó. Murió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apaciblemente, que ninguno nos percatamos del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exacto en que había sucedido. </w:t>
      </w:r>
    </w:p>
    <w:p>
      <w:pPr>
        <w:autoSpaceDN w:val="0"/>
        <w:autoSpaceDE w:val="0"/>
        <w:widowControl/>
        <w:spacing w:line="27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estuvo sentada allí hasta que salió el sol. Sus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estaban secos, quizá porque ya no le quedaran lágrimas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ellos o quizá por la intensidad de su dolor. A mediodía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continuaba lo mismo, y me costó trabajo lograr que fuese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reposar un rato. A esa hora apareció el procurador, que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pasado primero por Cumbres Borrascosas para recibir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instrucciones. El señor Heathcliff le había comprado, y por ello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retrasó en venir a casa de mi amo. Felizmente éste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vuelto a preocupar de nada desde que llegara su hija.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Green se apresuró a dictar órdenes inmediatas.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Despidió a todos los criados, excepto a mí, y hasta hubiese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dispuesto que a Eduardo Linton se le enterrara en el panteón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familiar, a no haberme opuesto yo ateniéndome al testamento.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Éste, por fortuna, estaba allí y hubo que cumplir estrictamente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disposiciones.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sepelio se apresuró todo lo posible. A Catalina, que era ya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Heathcliff, le consintieron estar en la Granja hasta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sacaron el cuerpo de su padre. Según ella me contó, su dolor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había, por fin, inducido a Linton a ponerla en libertad. Oyó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discutir en la puerta con los hombres que yo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enviado, y entendió lo que él les decía. Entonces se desesperó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tal modo, que Linton, que estaba en la salita en aquel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momento, se aterrorizó, cogió la llave antes de que su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volviera, abrió, dejó la puerta sin cerrar, bajó y pidió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dejaran dormir con Hareton. Catalina partió antes de romper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alba. No atreviéndose a marchar por la puerta por temor 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perros ladrasen, buscó otra salida, y habiendo hallado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 de su madre, se descolgó por el abeto que rozaba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ventana. Estas precauciones no evitaron que su cómplice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sufriera el correspondiente castigo. </w:t>
      </w:r>
    </w:p>
    <w:p>
      <w:pPr>
        <w:autoSpaceDN w:val="0"/>
        <w:autoSpaceDE w:val="0"/>
        <w:widowControl/>
        <w:spacing w:line="190" w:lineRule="auto" w:before="861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XXIX </w:t>
      </w:r>
    </w:p>
    <w:p>
      <w:pPr>
        <w:autoSpaceDN w:val="0"/>
        <w:autoSpaceDE w:val="0"/>
        <w:widowControl/>
        <w:spacing w:line="252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tarde después del entierro, la señorita y yo nos sentamos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biblioteca, meditando y hablando del sombrío porvenir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nos presentaba.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Pensábamos que lo mejor sería conseguir que Catalina fuese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autorizada a seguir habitando la Granja de los Tordos, al menos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viviera Linton. Yo sería su ama de llaves, y ello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parecía tan relativamente bueno, que dudábamos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conseguirlo. No obstante, yo tenía esperanzas. De pronto,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criado —ya que, aunque estaban despedidos, éste no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marchado aún— vino a advertirnos de que «aquel diablo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Heathcliff» había entrado en el patio y quería saber si le daba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puerta en las narices.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estábamos tan locas como para mandar que lo hiciese, ni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dio tiempo a nada. Entró sin llamar ni pedir permiso; era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 ya y usaba de sus derechos. Llegó a la biblioteca, mandó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salir al criado y cerró la puerta.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en la misma habitación donde dieciocho años atrás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entrara como visitante. A través de la ventana brillaba la misma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luna y se divisaba el mismo paisaje otoñal. No habíamos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encendido la luz, pero había bastante claridad en la cámara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distinguían bien los retratos de la señora Linton y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esposo. Heathcliff se acercó a la chimenea. Desde aquella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época no había cambiado mucho. El mismo semblante, algo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pálido y más sereno tal vez, y el cuerpo un tanto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pesado. No había más diferencia que ésta.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—¡Basta! —dijo sujetando a Catalina, que se había levantado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disponía a escaparse. — ¿Adónde vas? He venido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llevarte a casa. Espero que procederás como una hija sumisa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inducirás a mi hijo a desobedecerme. No supe de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castigarle cuando descubrí lo que había hecho. ¡Cómo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alfeñique! Pero ya notarás en su aspecto que ha recibido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merecido. Mandé que le bajasen, le hice sentarse en una silla,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ordené que saliesen José y Hareton, y durante dos horas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estuvimos los dos solos en el cuarto. A las dos horas ordené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que volviese a llevárselo, y desde entonces cada vez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 mi presencia le asusta más que la de un fantasma. Según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Hareton, se despierta por la noche chillando o implorándote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defiendas. De modo, que quieras o no, tienes que venir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 a tu marido. Te lo cedo para ti sola, preocúpate tú de él.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—Podía usted dejar que Cati viviera aquí con Linton —intercedí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yo. —Ya que los detesta usted, no les echará de menos.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harán más que atormentarle en su presencia. </w:t>
      </w:r>
    </w:p>
    <w:p>
      <w:pPr>
        <w:autoSpaceDN w:val="0"/>
        <w:autoSpaceDE w:val="0"/>
        <w:widowControl/>
        <w:spacing w:line="264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—Pienso alquilar la Granja —respondió—, y además deseo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hijos estén a mi lado, y que esta muchacha trabaje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ganarse su pan. No voy a sostenerla como una holgazana,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que Linton ha muerto. Vamos, date prisa y no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obligues a apelar a la fuerza. </w:t>
      </w:r>
    </w:p>
    <w:p>
      <w:pPr>
        <w:autoSpaceDN w:val="0"/>
        <w:autoSpaceDE w:val="0"/>
        <w:widowControl/>
        <w:spacing w:line="190" w:lineRule="auto" w:before="18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—Iré —dijo Cati. —Aunque usted ha hecho todo lo posible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nos aborrezcamos el uno al otro, Linton es el único cariño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queda en el mundo y le desafío a usted a que le haga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padecer cuando yo esté presente.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—Aunque te erijas en su defensor —respondió Heathcliff—, no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tan bien que vaya a quitarte el tormento de atenderle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viva. No soy yo quien te hará aborrecerle. Su dulce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carácter se encargará de ello. Como consecuencia de tu fuga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las consecuencias que tuvo para él, le vas a hallar tan agrio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el vinagre. Ya le oí explicar a Zillah lo que haría si fuese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fuerte como yo: el cuadro era admirable. Mala inclinación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le falta, y su misma debilidad le hará encontrar algún medio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que sustituir la fuerza de que carece.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—Al fin y al cabo es su hijo —dijo Cati. —Sería milagroso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tuviera mal carácter. Gracias que el mío es mejor y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permitirá perdonarle. Sé que me ama, y por eso le amo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también. En cambio, señor Heathcliff, a usted no le ama nadie,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por muy desgraciados que nos haga ser, nos desquitaremos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pensando que su crueldad procede de su desgracia. ¿Verdad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 usted desgraciado? Está usted tan solitario como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demonio y es tan envidioso como él. Nadie le ama y nadie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llorará cuando muera. ¡Le compadezco a usted! </w:t>
      </w:r>
    </w:p>
    <w:p>
      <w:pPr>
        <w:autoSpaceDN w:val="0"/>
        <w:autoSpaceDE w:val="0"/>
        <w:widowControl/>
        <w:spacing w:line="252" w:lineRule="auto" w:before="336" w:after="0"/>
        <w:ind w:left="262" w:right="466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habló en lúgubre tono de triunfo. Parecía dispuesta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amoldarse al ambiente de su futura familia y a gozarse,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ellos, en el mal de sus enemigos. </w:t>
      </w:r>
    </w:p>
    <w:p>
      <w:pPr>
        <w:autoSpaceDN w:val="0"/>
        <w:autoSpaceDE w:val="0"/>
        <w:widowControl/>
        <w:spacing w:line="190" w:lineRule="auto" w:before="130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—Tendrás que compadecerte de ti misma —replicó su suegro—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sigues aquí un minuto más. Coge tus cosas, bruja, y vente.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se fue. Yo comencé a rogarle que me permitiera ir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Cumbres Borrascosas para hacer los menesteres de Zillah,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ésta se encargaba de mi puesto en la Granja, pero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negó rotundamente. Después de hacerme callar, examinó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cuarto. Al ver los retratos, dijo: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—Voy a llevarme a casa el de Catalina. No me hace falta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nada, pero...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acercó al fuego, y con una que llamaré sonrisa, ya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habría palabras con que definirlo, si no, dijo: </w:t>
      </w:r>
    </w:p>
    <w:p>
      <w:pPr>
        <w:autoSpaceDN w:val="0"/>
        <w:autoSpaceDE w:val="0"/>
        <w:widowControl/>
        <w:spacing w:line="27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voy a contar lo que hice ayer. Ordené al sepulturero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cavaba la fosa de Linton que quitase la tierra que cubría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ataúd de Catalina, y lo hice abrir. Creí que no sabría separarme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allí cuando vi su cara. ¡Sigue siendo la misma! El enterrador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dijo que se alteraría si seguía expuesta al aire. Arranqué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una de las tablas laterales del ataúd, cubrí el hueco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tierra (no el lado del maldito Linton, que ojalá estuviera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soldado con plomo, sino el otro), y he sobornado al sepulturero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que cuando me entierren a mí quite también el 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correspondiente de mi féretro. Así nos confundiremos en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sola tumba, y si Linton nos busca no sabrá distinguirnos.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usted un malvado —le dije. —¿No le da vergüenza turbar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reposo de los muertos?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nadie le he turbado en su reposo, Elena, y, en cambio,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 desahogado un poco. Me siento mucho más tranquilo, y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más fácil que podáis contar con que no saldré de mi tumba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me llegue la hora.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¡Turbarla! Dieciocho años lleva turbándome ella a mí, dieciocho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años, hasta anoche mismo... Pero desde ayer me he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tranquilizado.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 soñado que dormía al lado de ella mi último sueño, con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mejilla apoyada en la suya.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qué hubiera usted soñado si ella se hubiera disuelto bajo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tierra, o cosa peor?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—¡Que me disolvía con ella, y entonces me hubiera sentido aún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feliz!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¿Te figuras que me asustan esas transformaciones? Esperaba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hubiera descompuesto cuando mandé abrir la caja;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alegro de que no comience su descomposición hasta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comparta conmigo. Luego tú no sabes lo que me sucede...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empezó así: yo creo en los espíritus y estoy convencido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existen y viven entre nosotros. Y desde que murió no hice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invocar al suyo para que me visitase. El día que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enterraron nevó. Cuando oscureció me fui al cementerio.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Soplaba un viento helado y reinaba la soledad. Yo no temí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simple de su marido fuese tan tarde, y no era probable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 merodease por allí. Al pensar que sólo me separaban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dos metros de tierra blanda, me dije: «Quiero volver a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379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tenerla entre mis brazos. Si está fría, lo atribuiré a que el viento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norte me hiela; si está inmóvil, pensaré que duerme.»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»Cogí una azada y cavé con ella hasta que tropecé con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ataúd. Entonces me puse a trabajar con las manos, y ya crujía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madera cuando me pareció percibir un suspiro que sonaba al </w:t>
      </w:r>
      <w:r>
        <w:rPr>
          <w:rFonts w:ascii="Lexend" w:hAnsi="Lexend" w:eastAsia="Lexend"/>
          <w:b w:val="0"/>
          <w:i w:val="0"/>
          <w:color w:val="000000"/>
          <w:sz w:val="28"/>
        </w:rPr>
        <w:t>mismo borde de la tumba. «¡Si pudiese quitar la tapa —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pensaba— y luego nos enterraran a los dos!» Y me esforzaba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hacerlo. Pero sentí otro suspiro. Y me pareció notar un tibio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aliento que caldeaba la frialdad del aire helado. Bien sabía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allí no había nadie vivo; pero tan cierto como se siente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cuerpo en la oscuridad, aunque no se le vea, tuve la sensación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Catalina estaba allí y no en el ataúd, sino a mi lado.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Experimenté un inmediato alivio. Suspendí mi trabajo y me sentí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consolado. Ríete, si quieres, pero después de que cubrí la fosa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vez tuve la impresión de que me acompañaba hasta casa.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seguro de que se hallaba conmigo y hasta le hablé.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llegué a las Cumbres recuerdo que aquel condenado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y mi mujer me cerraron la puerta. Me contuve para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romperle el alma a golpes, y después subí precipitadamente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nuestro cuarto. Miré en torno mío con impaciencia. ¡La sentía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lado, casi la veía, y, sin embargo, no lograba divisarla! Creo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sudé sangre de tanto como rogué que se me apareciese,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menos un instante. Pero no lo conseguí. Fue tan diabólica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 como lo había sido siempre durante mi vida. Desde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entonces, unas veces más y otras menos, he sido víctima de 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misma tortura. Ello me ha sometido a una tensión nerviosa tan </w:t>
      </w:r>
    </w:p>
    <w:p>
      <w:pPr>
        <w:autoSpaceDN w:val="0"/>
        <w:autoSpaceDE w:val="0"/>
        <w:widowControl/>
        <w:spacing w:line="190" w:lineRule="auto" w:before="11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grande, que si mis nervios no estuviesen tan templados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cuerdas de violín, no hubiera resistido sin hacerme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desgraciado, como Linton.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»Si me hallaba en el salón con Hareton, se me figuraba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vería cuando saliese. Cuando paseaba por los pantanos creía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encontraría al volver. En cuanto salía de casa regresaba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creyendo que ella debía de andar por allá. Y si se me ocurría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 la noche en su alcoba me parecía que me golpeaban. </w:t>
      </w:r>
    </w:p>
    <w:p>
      <w:pPr>
        <w:autoSpaceDN w:val="0"/>
        <w:autoSpaceDE w:val="0"/>
        <w:widowControl/>
        <w:spacing w:line="276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Dormir allí resultaba imposible. En cuanto cerraba los ojos,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sentía al otro lado de la ventana, o entrar en el cuarto, correr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tablas y hasta descansar su adorada cabeza en la misma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almohada donde la ponía cuando era niña. Entonces abría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ojos para verla, y cien veces los cerraba y los volvía a abrir,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cada vez sufría una desilusión más. Esto me aniquilaba hasta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punto de que a veces lanzaba gritos, y el viejo tuno de José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creía poseído del demonio. Pero ahora que la he visto 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sosegado. ¡Bien me ha atormentado durante dieciocho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años, no centímetro a centímetro, sino por fracciones del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espesor de un cabello, engañándome año tras año con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esperanza que no se había realizado nunca! </w:t>
      </w:r>
    </w:p>
    <w:p>
      <w:pPr>
        <w:autoSpaceDN w:val="0"/>
        <w:autoSpaceDE w:val="0"/>
        <w:widowControl/>
        <w:spacing w:line="266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salió y se secó la frente, húmeda de sudor. Sus ojos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contemplaban las rojas brasas del fuego. Tenía las cejas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levantadas hacia las sienes, y una apariencia de dolorosa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tensión cerebral le daba un aspecto conturbado. Al hablar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dirigía a mí vagamente. Yo callaba. No me agradaba aquel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de expresarse.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una breve pausa, descolgó el retrato de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Linton, lo puso sobre el sofá y lo contempló fijamente. Cati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entró en aquel momento y dijo que estaba pronta a marchar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ensillasen el caballo. </w:t>
      </w:r>
    </w:p>
    <w:p>
      <w:pPr>
        <w:autoSpaceDN w:val="0"/>
        <w:autoSpaceDE w:val="0"/>
        <w:widowControl/>
        <w:spacing w:line="259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—Envíame eso mañana —me dijo Heathcliff. Y agregó,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dirigiéndose a ella: —Hace una buena tarde y no necesitas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caballo. Cuando estés en Cumbres Borrascosas tendrás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sobra con los pies.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—¡Adiós, Elena! —dijo mi señorita, besándome con sus helados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labios. —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dejes de ir a verme.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 librarás muy bien —advirtió él. —Cuando te necesite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algo ya vendré a visitarte. No quiero que fisgues en mi casa.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Hizo señal a Cati de que le siguiera, y ella le obedeció, lanzando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mirada hacia atrás que me desgarró el corazón. </w:t>
      </w:r>
    </w:p>
    <w:p>
      <w:pPr>
        <w:autoSpaceDN w:val="0"/>
        <w:autoSpaceDE w:val="0"/>
        <w:widowControl/>
        <w:spacing w:line="252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vi desde la ventana descender por el jardín. Heathcliff cogió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brazo de Catalina, a pesar de que ella se negaba, y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rápido paso desaparecieron bajo los árboles del camino. </w:t>
      </w:r>
    </w:p>
    <w:p>
      <w:pPr>
        <w:autoSpaceDN w:val="0"/>
        <w:autoSpaceDE w:val="0"/>
        <w:widowControl/>
        <w:spacing w:line="190" w:lineRule="auto" w:before="450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XXX </w:t>
      </w:r>
    </w:p>
    <w:p>
      <w:pPr>
        <w:autoSpaceDN w:val="0"/>
        <w:autoSpaceDE w:val="0"/>
        <w:widowControl/>
        <w:spacing w:line="27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vez fui a las Cumbres, pero no pude verla más desde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marchó. José no me dejó pasar. Me dijo que la señora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bien y que el amo se hallaba fuera. Gracias a Zillah,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 contado algo, puedo saber si viven o no. Zillah considera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Cati muy orgullosa y no la quiere. Al principio, la señorita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pidió que le hiciera algunos servicios, pero el amo lo prohibió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Zillah se congratuló, por holgazanería y por falta de juicio. 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causó a Cati una indignación pueril, y ha incluido a Zillah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número de sus enemigos. Hace seis semanas, poco antes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llegar usted, mantuve una larga conversación con Zillah,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contó lo siguiente: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llegar a las Cumbres, la señora, sin saludarnos siquiera, corrió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cuarto de Linton y se encerró en él. Por la mañana,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y el amo estaban desayunándose entró en el salón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temblando de pies a cabeza y preguntó si se podía ir a buscar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médico, ya que su marido estaba muy malo.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lo sé —respondió Heathcliff— pero su vida no vale ni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 de penique, y ni eso me gastaré en él.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—Pues si no le auxilia, se morirá, porque yo no sé qué hacer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 la joven.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—¡Sal de aquí —gritó el amo— y no me hables más de él! No 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importa nada de lo que le ocurra. Si quieres, cuídate tú, y si no,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enciérrale y déjale.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entonces pidió mi ayuda, pero yo le contesté que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 ya me había dado bastante que hacer, y que ahora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ella quien debía cuidarle, según había ordenado el amo.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puedo decir cómo se las entendieron. Me figuro que él debía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pasarse gimiendo día y noche, sin dejarla descansar, como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deducía por sus ojeras. Algunas veces venía a la cocina como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quisiera pedir socorro, pero yo no estaba dispuesta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desobedecer al señor. No me atrevía a contrariarle en nada,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Dean, y aunque bien veía que debía haberse llamado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médico, no era yo quién para tomar la iniciativa, y por eso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intervine para nada. Una o dos veces, después que 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habíamos acostado, se me ocurría ir a la escalera y veía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llorando, sentada en los escalones, de modo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enseguida me volvía, temiendo que me pidiese ayuda. Aunque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compadecía, ya supondrá usted que no era cosa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arriesgarme a perder mi empleo. Por fin, una noche, entró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resueltamente en mi cuarto y me dijo: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—Avisa al señor Heathcliff de que su hijo se muere. Estoy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segura de ello.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fue. Un cuarto de hora permanecí en la cama, escuchando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temblando. Pero no sentí nada.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«Debe de haberse equivocado —pensé. Linton se habrá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repuesto; no hay por qué molestar a nadie» Y volví a dormirme. </w:t>
      </w:r>
    </w:p>
    <w:p>
      <w:pPr>
        <w:autoSpaceDN w:val="0"/>
        <w:autoSpaceDE w:val="0"/>
        <w:widowControl/>
        <w:spacing w:line="190" w:lineRule="auto" w:before="17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el sonido de la campanilla que tenía Linton para su </w:t>
      </w:r>
    </w:p>
    <w:p>
      <w:pPr>
        <w:autoSpaceDN w:val="0"/>
        <w:autoSpaceDE w:val="0"/>
        <w:widowControl/>
        <w:spacing w:line="190" w:lineRule="auto" w:before="167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servicio me despertó y el amo me ordenó que fuera a decirles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quería volver a oír aquel ruido.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le comuniqué el recado de la señorita. Empezó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maldecir, y luego encendió una vela y subió al cuarto de su hijo. </w:t>
      </w:r>
    </w:p>
    <w:p>
      <w:pPr>
        <w:autoSpaceDN w:val="0"/>
        <w:autoSpaceDE w:val="0"/>
        <w:widowControl/>
        <w:spacing w:line="252" w:lineRule="auto" w:before="17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seguía y vi a la señora sentada junto a la cama, con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cruzadas sobre las rodillas. Su suegro acercó la vela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 de Linton, le miró y le tocó, y dijo a la señora: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te parece de esto, Catalina?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—Digo que qué te parece, Catalina —repitió él.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 —contestó ella que él se ha salvado y que yo he </w:t>
      </w:r>
      <w:r>
        <w:rPr>
          <w:rFonts w:ascii="Lexend" w:hAnsi="Lexend" w:eastAsia="Lexend"/>
          <w:b w:val="0"/>
          <w:i w:val="0"/>
          <w:color w:val="000000"/>
          <w:sz w:val="28"/>
        </w:rPr>
        <w:t>recuperado la libertad... Debía parecerme muy bien, pero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prosiguió con amargura— me ha dejado usted luchando sola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tanto tiempo contra la muerte, que sólo veo muerte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alrededor, y hasta me parece estar muerta yo misma.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lo parecía en realidad. Yo le hice beber un poco de vino.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y José, a quienes nuestro ir y venir había despertado,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entraron entonces. José me parece que se alegró de la muerte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muchacho. En cuanto a Hareton, estaba con—fuso, y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 pensar en Linton se preocupaba de mirar a Catalina.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le hizo volverse a acostar. Mandó a José que llevara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cadáver a su habitación, y a mí me hizo volverme a la mía.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se quedó sola.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la mañana me hizo llamarla para desayunar. Catalina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desnudado y estaba a punto de acostarse. Me anunció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sentía mal, lo que no me extrañó, y se lo indiqué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Heathcliff. Este me dijo: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—Bueno, déjala que descanse. Sube de cuando en cuando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llevarle lo que necesite, y después del entierro, cuando creas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esté mejor, avísamelo.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Zillah siguió diciéndome qué Catalina había continuado metida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cuarto durante quince días. Ella le visitaba dos veces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diarias y procuraba mostrarse amable con la señorita,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ésta la rechazaba violentamente. Heathcliff subió a verla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para mostrarle el testamento de Linton. Ce— día a su padre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todos sus bienes y cuantos habían pertenecido a su esposa.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habían obligado a firmar aquello mientras Cati estaba con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padre el día que éste falleció. La herencia se refería a los bienes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muebles, ya que las tierras, por ser menor de edad, no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Linton derecho a le—garlas. Pero Heathcliff ha hecho valer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 sus derechos a ellas en nombre de su difunta mujer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suyo propio. Creo que legalmente tiene razón; pero,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caso, como Catalina carece de dinero y de amigos, no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podido disputárselas.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—Sólo yo —siguió diciéndome Zillah—, excepto esa vez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subió el amo, iba a su cuarto. Nadie se ocupaba de ella.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primer día que bajó al salón fue domingo por la tarde. Al llevarle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comida me había dicho que no podía soportar el frío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arriba. Le contesté que el amo iba a ir a la Granja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Tordos y que Hareton y yo no la incomodaríamos. Así que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cuanto sintió el trote del caballo de Heathcliff, bajó, vestida de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negro, con sus rubios cabellos peinados lisos por detrás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orejas.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y yo solemos ir los domingos a la iglesia (se refieren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capilla de los metodistas o baptistas, ya que la iglesia ahora no </w:t>
      </w:r>
      <w:r>
        <w:rPr>
          <w:rFonts w:ascii="Lexend" w:hAnsi="Lexend" w:eastAsia="Lexend"/>
          <w:b w:val="0"/>
          <w:i w:val="0"/>
          <w:color w:val="000000"/>
          <w:sz w:val="28"/>
        </w:rPr>
        <w:t>tiene pastor), pero yo creí que debía quedarme en casa —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continuó Zillah— porque no sobra que una persona de edad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vigile a los jóvenes, y Hareton, a pesar de su timidez, no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precisamente un chico modelo. Yo le había ad—vertido 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prima bajaría seguramente a hacernos compañía, y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ella solía guardar la fiesta dominical, valía más que él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trabajase ni estuviese repasando las es— copetas mientras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permanecía abajo. Se ruborizó al oírme, se miró la ropa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manos e hizo desaparecer el aceite y la pólvora. Comprendí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ofrecerle su compañía y que deseaba presentarse a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mejor aspecto, y para ayudarle a ello, le ofrecí mis servicios.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puso muy turbado y empezó a jurar.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—Señora Dean —dijo Zillah, comprendiendo que su conducta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desagradaba—, usted podrá pensar que la señorita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demasiado fina para Hareton, y puede que esté usted en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cierto; pero le aseguro que me gustaría rebajar un poco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orgullo. Además, ahora es tan pobre como usted y como yo.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decir, más, porque seguramente usted tiene sus ahorros y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hago lo posible para reunirlos. Así que no está la señorita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andar con tonterías. </w:t>
      </w:r>
    </w:p>
    <w:p>
      <w:pPr>
        <w:autoSpaceDN w:val="0"/>
        <w:autoSpaceDE w:val="0"/>
        <w:widowControl/>
        <w:spacing w:line="190" w:lineRule="auto" w:before="19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aceptó la ayuda de Zillah, y hasta se puso de buen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humor, y cuando Catalina llegó trató de hacerse agradable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—La señorita —siguió contándome Zillah— entró tan fría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hielo y tan altanera como una princesa. Yo le ofrecí mi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asiento y Hareton también, diciéndole que debía estar transida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frío. </w:t>
      </w:r>
    </w:p>
    <w:p>
      <w:pPr>
        <w:autoSpaceDN w:val="0"/>
        <w:autoSpaceDE w:val="0"/>
        <w:widowControl/>
        <w:spacing w:line="245" w:lineRule="auto" w:before="336" w:after="0"/>
        <w:ind w:left="262" w:right="244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—Hace un mes que lo estoy —contestó ella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despectivamente como le fue posible.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Cogió una silla y se sentó separada de nosotros. Cuando hubo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entrado en calor miró en torno suyo, y al divisar unos libros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aparador intentó cogerlos. Pero estaban demasiado altos,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viendo sus inútiles esfuerzos, su primo se decidió a ayudarla.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Comenzó a echarle los libros según los iba alcanzando y ella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recogía en su falda extendida.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muchacho se sintió satisfecho con esto. Es verdad 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no le dio las gracias, pero a él le bastaba con haberle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sido útil, y hasta se aventuró a mirar los libros mientras lo hacía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ella, señalando algunas páginas ilustradas que le llamaban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atención. No se desanimó por el desprecio con que Catalina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quitaba las láminas de los dedos, pero se separó un poco, y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de mirar los libros la miró a ella.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siguió leyendo o intentando leer. Hareton, entretanto,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que no podía distinguir su cara, se contentaba con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contemplar su cabello. De pronto, casi inconsciente de lo que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hacía, y más bien como un niño que se resuelve a tocar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mirando, se le ocurrió alargar la mano y acariciarle uno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rizos, más suavemente que lo hubiera hecho un pájaro.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dio un salto como si le hubieran clavado un cuchillo en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garganta.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—¡Vete! ¿Cómo te atreves a tocarme? —gritó, disgustadísima.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¿Qué haces ahí plantado? ¡No puedo soportarte! Si te acercas,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voy.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Hareton retrocedió, se sentó y permaneció inmóvil.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siguió absorta en los libros. Al cabo de media hora Hareton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 por lo bajo: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—Ruégale que nos lea alto, Zillah... Estoy aburrido de no hacer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nada, y me gustaría oírla. No digas que soy yo quien se lo pide.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Hazlo como cosa tuya.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señor Hareton quisiera que usted nos leyese algo, señorita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apresuré a decir. Se lo agradecería mucho.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frunció las cejas y contestó: </w:t>
      </w:r>
    </w:p>
    <w:p>
      <w:pPr>
        <w:autoSpaceDN w:val="0"/>
        <w:autoSpaceDE w:val="0"/>
        <w:widowControl/>
        <w:spacing w:line="26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di al señor Hareton que no acepto ninguna de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amabilidades hipócritas que me hagáis. ¡Os desprecio y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quiero saber nada de vosotros! Cuando yo hubiera dado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vida por una palabra afectuosa, os mantuvisteis apartados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mí. No me quejo. He bajado porque arriba hacía mucho frío,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para entreteneros ni para disfrutar de vuestra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389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te he hecho nada —comenzó a decir Earnshaw. —No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culpa de nada...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—Tú eres una cosa aparte —respondió la señora—, y no se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 ocurrido pensar en ti...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yo —contestó él— más de una vez he rogado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que me permitiera atenderte.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—Cállate —ordenó ella. Me iré por esa puerta, no sé adónde,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seguir oyendo tu desagradable voz.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musitó que por su parte podía irse, aunque fuese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infierno; descolgó su escopeta y se marchó a cazar. Y ahora él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habla con todo desembarazo delante de ella, y ella se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retirado otra vez a su soledad. Pero a veces el frío de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heladas la hace bajar y buscar nuestra compañía. Por mi parte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me mantengo tan altiva como ella. Ninguno de nosotros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quiere, ni ella se lo merece. En cuanto se le dice la menor cosa,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salta y replica sin respetar nada. Se atreve a insultar hasta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amo, y cuanto más la castiga él, más maligna se vuelve ella.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—Al principio de oír contar esto a Zillah —siguió la señora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Dean— decidí dejar este empleo, alquilar una casa y llevarme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Cati. Pero el señor Heathcliff hubiera permitido esto tanto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Hareton montar una casa por su cuenta propia. Así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veo solución al asunto, a no ser que la señorita se case, y ésa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cosa que no está en mi mano conseguir.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esta manera concluyó su historia la señora Dean. Por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parte, a pesar de los vaticinios del doctor, me voy reponiendo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muy rápidamente. Sólo estamos a mediados del mes de enero,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dentro de un par de días me propongo montar a caballo, 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Cumbres Borrascosas y notificar a mi casero que pasaré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Londres los venideros seis meses, y que se busque otro inquilino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la Granja cuando llegue octubre. No quiero en modo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alguno pasar otro invierno aquí. </w:t>
      </w:r>
    </w:p>
    <w:p>
      <w:pPr>
        <w:autoSpaceDN w:val="0"/>
        <w:autoSpaceDE w:val="0"/>
        <w:widowControl/>
        <w:spacing w:line="190" w:lineRule="auto" w:before="11762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XXXI </w:t>
      </w:r>
    </w:p>
    <w:p>
      <w:pPr>
        <w:autoSpaceDN w:val="0"/>
        <w:autoSpaceDE w:val="0"/>
        <w:widowControl/>
        <w:spacing w:line="274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día de ayer fue claro, frío y sereno. Como me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propuesto, fui a las Cumbres. La señora Dean me rogó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llevase una nota suya a su señorita, a lo que accedí, ya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creo que haya en ello segunda intención. La puerta principal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abierta, pero la verja, no. Llamé a Earnshaw, que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jardín, y me abrió. El muchacho es tan bello que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hallaría en la comarca otro parecido. Le miré atentamente.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Cualquiera diría que él se empeñaba en deslucir sus cualidades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su zafiedad.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 si estaba en casa el señor Heathcliff, y me dijo que no;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que volvería a la hora de comer. Eran las once, y manifesté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esperaría. Él entonces soltó los utensilios de trabajo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acompañó, pero en calidad de perro guardián y no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sustituir al dueño de la casa.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Entramos. Vi a Cati cocinando unas legumbres. Me pareció aún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hosca y menos animada que la vez anterior. Casi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levantó la vista para mirarme y continuó su faena sin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saludarme ni con un ademán.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«No veo que sea tan afable —reflexioné yo— como se empeña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hacérmelo creer la señora Dean. Una beldad, sí lo es, pero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ángel, no» Hareton le dijo con aspereza que se llevase sus cosas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cocina.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—Llévalas tú —contestó la joven.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sentó en un taburete al lado de la ventana,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entreteniéndose en recortar figuras de pájaros y animales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las mondaduras de nabos que tenía a un lado. Yo me aproximé,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 pretexto de contemplar el jardín, y dejé caer en su falda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nota de la señora Dean.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es eso? —preguntó Cati en voz alta, tirándola al suelo.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—Una carta de su amiga, el ama de llaves de la Granja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contesté, incomodado por la publicidad que daba a mi discreta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acción y temiendo que creyera que el papel procedía de mí.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quiso cogerla, pero ya Hareton se había adelantado,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guardándosela en el bolsillo del chaleco, y diciendo que primero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de examinarla el señor Heathcliff.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volvió la cara silenciosamente, sacó un pañuelo y se lo llevó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ojos. Su primo luchó un momento contra sus buenos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instintos, y al fin sacó la carta y se la tiró con un ademán lo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despreciativo que pudo. Cati la recogió, la leyó, me hizo algunas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preguntas sobre los habitantes, tanto personas como animales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Granja, y al fin murmuró, como para sí misma: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—¡Cuánto me gustaría ir montada en Minny!¡Cuánto me gustaría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subir allá! Estoy fatigada y hastiada, Hareton.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Apoyó su linda cabeza en el alféizar de la ventana, y dejó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escapar no sé si un bostezo o un suspiro, sin preocuparse de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mirábamos o no.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—Señora Heathcliff —dije al cabo de un rato—, usted cree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la conozco, y, sin embargo, creo conocerla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profundamente. Así que me extraña que no me hable usted.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Dean no se cansa de alabarla, y sufrirá una desilusión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vuelvo sin llevarle más noticias suyas que las de que no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 nada sobre su carta.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preguntó, extrañada: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—¿Elena le estima mucho a usted?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—Mucho —balbucí.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entonces dígale que le contestaría gustosamente,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tengo con qué. Ni siquiera poseo un libro del que poder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arrancar una hoja.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cómo puede usted vivir aquí sin libros? —dije. Yo,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tengo una gran biblioteca, me aburro en la Granja, así que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ellos debe de ser desesperante la existencia aquí. </w:t>
      </w:r>
    </w:p>
    <w:p>
      <w:pPr>
        <w:autoSpaceDN w:val="0"/>
        <w:autoSpaceDE w:val="0"/>
        <w:widowControl/>
        <w:spacing w:line="274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—Antes yo tenía libros y me pasaba el día leyendo —me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contestó—, pero como el señor Heathcliff no lee nunca, se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antojó destruirlos. Hace varias semanas que no veo ni sombra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ellos. Una vez revolví los libros teológicos de José, con gran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indignación de éste, y otra vez, Hareton, encontré un almacén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ellos en tu cuarto: tomos latinos y griegos, cuentos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poesías... Todos, antiguos conocidos míos... Me los traje aquí,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tú me los has robado, como las urracas, por el gusto de robar,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que no puedes sacar partido de ellos. ¡Hasta puede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aconsejaras al señor Heathcliff, por envidia, que me arrebatase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 tesoros! Pero la mayor parte de ellos los retengo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memoria, y de eso sí que no podéis privarme.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se ruborizó cuando su prima reveló el robo de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riquezas literarias y desmintió enérgicamente sus acusaciones.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—Quizás el señor Hareton siente deseos de emular su saber,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—dije yo, acudiendo en socorro del joven, y se prepara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 un sabio dentro de algunos años mediante la lectura.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—¡Sí, y que entretanto me embrutezca yo! —alegó Cati. —Es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verdad: a veces le oigo cuando intenta deletrear, ¡y dice cada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tontería! ¿Por qué no repites aquel disparate que dijiste ayer?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di cuenta cuando apelabas al diccionario para comprender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significaba aquella palabra, y te oí jurar y maldecir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no comprendiste nada.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Noté que el joven pensaba que era injusto burlarse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ignorancia y a la vez de sus esfuerzos para corregirla.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compartí su sentimiento, y recordando lo que me contara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señora Dean sobre el primer intento de Hareton para disipar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tinieblas en que le habían educado, comenté: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—Todos hemos tenido que empezar alguna vez, señora, y raro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el que no haya tropezado en el umbral del conocimiento.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nuestros maestros se hubiesen burlado de nosotros,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seguiríamos dando tropezones.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me propongo limitar su derecho a instruirse —repuso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ella—, pero él no tiene derecho a apoderarse de lo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pertenece, y profanarlo con sus errores y faltas de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pronunciación. Mis libros de versos y en prosa eran sagrados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mí, por los recuerdos que me despertaban, y me es odioso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verlos mancillados cuando los repite su boca. Además,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elegido para aprender mis obras favoritas, como si lo hiciera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propósito para molestarme...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Durante unos instantes, el pecho de Hareton se agitó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silencio. Estaba colérico y mortificado, y le costó mucho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dominarse. Yo me puse en pie y me asomé a la puerta. Él salió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habitación, y a los pocos minutos volvió cargado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media docena de libros. Se los echó a Cati en el regazo y dijo: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—Ahí los tienes. No quiero volver a verlos más, ni a leerlos, ni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ocuparme para nada de lo que dicen.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los quiero —contestó ella. Me harían recordarte,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odiaría.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embargo, abrió uno, que mostraba haber sido manoseado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muchas veces, y comenzó a leer un pasaje con la pronunciación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lenta y dificultosa de alguien que estuviera aprendiendo a leer.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se echó a reír y lo tiró.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—¡Escuchad! —dijo después. Y comenzó a recitar de la misma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manera los versos de una antigua balada. </w:t>
      </w:r>
    </w:p>
    <w:p>
      <w:pPr>
        <w:autoSpaceDN w:val="0"/>
        <w:autoSpaceDE w:val="0"/>
        <w:widowControl/>
        <w:spacing w:line="245" w:lineRule="auto" w:before="336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no pudo aguantar más. Oí —sin sentirme inclinado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censurarle del todo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un bofetón que hizo callar la provocativa lengua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muchacha. Ella había hecho todo lo posible para exasperar los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incultos, pero susceptibles, sentimientos de amor propio de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primo, y a éste no se le ocurría otro argumento que aquel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contundente para saldar la cuenta. Después él cogió los libros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arrojó al fuego. Me di cuenta de que este holocausto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hacía en aras de su rencor le era muy penoso. Supuse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los veía arder recordaba el placer que su lectura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producido, y también pensé en el entusiasmo con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empezado secretamente a estudiar. Él se había limitado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trabajar y a hacer una vida vegetativa hasta que Cati se cruzó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camino. El desprecio que ella le demostraba y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esperanza de que algún día le felicitase habían sido los motivos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su afán de aprender, y he aquí que, por el contrario, ella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premiaba sus esfuerzos con burlas.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—¡Mira para lo que le valen a un bruto como tú! —gimió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chupándose el labio lastimado y asistiendo al incendio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indignados ojos.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—Más te valdría callar —repuso furioso. </w:t>
      </w:r>
    </w:p>
    <w:p>
      <w:pPr>
        <w:autoSpaceDN w:val="0"/>
        <w:autoSpaceDE w:val="0"/>
        <w:widowControl/>
        <w:spacing w:line="25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dirigió muy agitado hacia la puerta. Me aparté para dejarle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pasar; pero en el mismo umbral se tropezó con el señor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que llegaba en aquel momento y que le preguntó,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poniéndole una mano en el hombro: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¿Qué te pasa, muchacho?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—Nada —contestó el joven. Y se alejó para devorar a solas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pena. Heathcliff le miró y murmuró, ignorando que yo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allí al lado: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4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—Sería extraordinario que yo me rectificase. Pero cada vez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propongo ver en su cara el rostro de su padre veo el de ella.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es insoportable mirarle.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Bajó la vista y entró. Estaba pensativo. Noté en su rostro una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de inquietud que las otras veces no observara, y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pareció más delgado. Su nuera, al verle entrar, había huido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—Me alegro de que ya pueda salir de casa, señor Lockwood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 Heathcliff respondiendo a mi saludo—, aunque hasta cierto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punto sea por egoísmo, ya que no me sería fácil encontrar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inquilino como usted en esta soledad. No crea que no me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preguntado algunas veces cómo se le ha ocurrido venir aquí.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—Sospecho que por un capricho tonto, como es un necio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capricho el que ahora me aconseja marcharme —contesté.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vuelvo a Londres la semana próxima, y creo oportuno advertirle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me propongo renovar el contrato de la Granja de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Tordos cuando venza. No pienso volver a vivir allí más.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—¿Se ha cansado usted de aislarse del mundo? Bueno, pero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espera usted que le condone los alquileres de los meses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faltan, pierde usted el tiempo. No renuncio a mis derechos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jamás. </w:t>
      </w:r>
    </w:p>
    <w:p>
      <w:pPr>
        <w:autoSpaceDN w:val="0"/>
        <w:autoSpaceDE w:val="0"/>
        <w:widowControl/>
        <w:spacing w:line="252" w:lineRule="auto" w:before="336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he venido a pedirle que renuncie a nada —respondí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incomodado. Y, sacando la cartera del bolsillo, agregué: 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quiere, liquidaremos ahora mimo.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es necesario —respondió con frialdad, —Seguramente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dejará objetos suficientes para cubrir su débito, en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supuesto de que no vuelva usted. No me corre prisa. Tome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asiento y quédese a comer con nosotros. ¡Cati! Sirve la mesa.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compareció trayendo los cubiertos.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—Tú puedes comer con José en la cocina —le dijo Heathcliff,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aparte—, y estarte allí hasta que éste se vaya.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le obedeció y acaso no se le ocurrió siquiera lo contrario.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Viviendo como vivía entre palurdos y misántropos es muy fácil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supiese apreciar otra clase mejor de gente cuando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casualidad la encontraba.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melancólico y huraño, a un lado y Hareton, mudo,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otro— transcurrió muy poco alegremente. Me despedí en cuanto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pude. Me hubiese gustado salir por la puerta de atrás para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vez a Cati y para molestar al viejo José, pero no pude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lo que me proponía porque mi huésped mandó a Hareton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trajese el caballo, y él mismo me acompañó hasta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salida.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 ¡Qué tristemente viven en esta casa! —medité mientras bajaba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el camino. —¡Y qué hermoso y romántico cuento de hadas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hubiese sido para la señora Linton Heathcliff el que nos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hubiésemos enamorado, como su bondadosa aya quería,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hubiésemos marchado juntos a la bulliciosa ciudad» </w:t>
      </w:r>
    </w:p>
    <w:p>
      <w:pPr>
        <w:autoSpaceDN w:val="0"/>
        <w:autoSpaceDE w:val="0"/>
        <w:widowControl/>
        <w:spacing w:line="190" w:lineRule="auto" w:before="20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399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XXXII </w:t>
      </w:r>
    </w:p>
    <w:p>
      <w:pPr>
        <w:autoSpaceDN w:val="0"/>
        <w:autoSpaceDE w:val="0"/>
        <w:widowControl/>
        <w:spacing w:line="266" w:lineRule="auto" w:before="1022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septiembre del año pasado un amigo me invitó a hacer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estragos con él en los cotos de caza que poseía en el Norte, y,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camino, pasé, sin esperarlo, a poca distancia de Gimmerton.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mozo de cuadra de la posada en que me había parado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mis caballos bebiesen, dijo al ver un carro cargado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avena recién segada: </w:t>
      </w:r>
    </w:p>
    <w:p>
      <w:pPr>
        <w:autoSpaceDN w:val="0"/>
        <w:autoSpaceDE w:val="0"/>
        <w:widowControl/>
        <w:spacing w:line="245" w:lineRule="auto" w:before="334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—Ese viene de Gimmerton. Siempre siegan tres semanas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que en los demás sitios.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—¿Gimmerton? —dije. </w:t>
      </w:r>
    </w:p>
    <w:p>
      <w:pPr>
        <w:autoSpaceDN w:val="0"/>
        <w:autoSpaceDE w:val="0"/>
        <w:widowControl/>
        <w:spacing w:line="245" w:lineRule="auto" w:before="336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recuerdo de mi residencia en aquel lugar casi se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esfumado en mi memoria.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¡Ah, ya! —agregué. ¿Está lejos de aquí? </w:t>
      </w:r>
    </w:p>
    <w:p>
      <w:pPr>
        <w:autoSpaceDN w:val="0"/>
        <w:autoSpaceDE w:val="0"/>
        <w:widowControl/>
        <w:spacing w:line="190" w:lineRule="auto" w:before="3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—Unos veinte kilómetros de mal camino —me contestó el mozo.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 un repentino deseo de visitar la Granja de los Tordos.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mediodía aún, y pensé que pasaría la noche bajo el techo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que todavía era mi casa, tan bien por lo menos como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posada. Y, de paso, podía arreglar mis cuentas con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dueño, lo que me evitaría más adelante hacer un viaje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objeto. Así que, después de descansar un rato, encargué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mi criado que averiguase el camino de la aldea, y no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fatigar a nuestras cabalgaduras, llegamos a Gimmerton al cabo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tres horas.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Dejé al criado en el pueblo y me dirigí a través del valle.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parda iglesia me pareció aún más parda y el desolado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cementerio más desolado aún. Una oveja pacía el exiguo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césped que cubría las tumbas. El aire, demasiado caluroso,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impidió gozar del bello panorama. Si no hubiera estado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estación tan adelantada creo que me hubiese sentido tentado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quedarme una temporada allí.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invierno no había nada más sombrío, pero en verano nada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agradable que aquellos bosquecillos escondidos entre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montes y aquellas extensiones cubiertas de matorrales. </w:t>
      </w:r>
    </w:p>
    <w:p>
      <w:pPr>
        <w:autoSpaceDN w:val="0"/>
        <w:autoSpaceDE w:val="0"/>
        <w:widowControl/>
        <w:spacing w:line="26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Alcancé la Granja antes de ponerse el sol y llamé a la puerta.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sus habitantes estaban en la parte trasera, a juzgar por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ligera humareda que salía de la chimenea de la cocina, y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sintieron. Entonces entré en el patio. En la puerta, una niña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nueve a diez años se entretenía haciendo calceta y una vieja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fumaba una pipa.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 la señora Dean? —pregunté a la anciana.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¿La señora Dean? No. Vive en las Cumbres.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 usted la guardiana de la casa?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 —contestó. </w:t>
      </w:r>
    </w:p>
    <w:p>
      <w:pPr>
        <w:autoSpaceDN w:val="0"/>
        <w:autoSpaceDE w:val="0"/>
        <w:widowControl/>
        <w:spacing w:line="245" w:lineRule="auto" w:before="102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yo soy Lockwood, el inquilino de la casa. Quiero pasar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 la noche. ¿Hay alguna habitación preparada?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—¡El inquilino! —exclamó estupefacta. —¿Cómo no nos avisó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llegada? En toda la casa, señor, no hay siquiera un cuarto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condiciones.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quitó la pipa de la boca y se lanzó dentro de la casa. La niña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siguió, y yo la imité. Pude comprobar que la anciana no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faltado a la verdad, y, además, que mi presencia la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trastornado. Procuré calmarla diciéndole que iría a dar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paseo, y que entretanto me arreglase una alcoba para dormir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rincón en la sala para cenar. No era preciso andar con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limpieza ni barridos. Me bastaban un fuego y unas sábanas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limpias. Ella mostró deseo de hacer cuanto pudiera, y si bien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curso de sus trabajos metió la escoba en la lumbre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confundiéndola con el atizador y cometió otras varias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equivocaciones, no obstante me marché con la confianza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al volver encontraría donde instalarme. El objetivo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paseo era Cumbres Borrascosas; pero antes de salir del patio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me ocurrió una idea que me hizo volverme.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—¿Están todos bien en las Cumbres? —pregunté a la anciana.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—Que yo sepa, sí —me contestó mientras salía llevando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 un cacharro lleno de ceniza.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hubiese gustado preguntarle la causa de que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Dean no estuviera ya en la Granja, pero, comprendiendo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oportuno interrumpirla en sus faenas, le volví la espalda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fui lentamente. A mi espalda brillaba aún el sol, y ante mí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levantaba la luna. Salía del parque y escalé el pedregoso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" w:right="432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sendero que conducía a la casa de Heathcliff. Cuando llegué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ella, del día sólo quedaba, en poniente, una leve luz ambarina.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una espléndida luna permitía divisar cada piedra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camino y cada brizna de hierba. No tuve que llamar a la verja: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cedió al empujarla, Pensé que esto siempre era una mejora.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aún aprecié otra: una fragancia de enredaderas que inundaba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aire.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Puertas y ventanas estaban abiertas. Como es frecuente ver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aquellas regiones, un gran fuego brillaba en la chimenea,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del calor. El salón de Cumbres Borrascosas es tan grande,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queda sitio de sobra para poder separarse del hogar.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personas que había allí estaban sentadas junto a las ventanas.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penetrar, las vi y las oí hablar, y me fijé en ellas con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sentimiento de curiosidad que, a medida que fui avanzando,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convirtió en envidia.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—Contrario —dijo una voz que sonaba tan dulcemente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campanilla de plata. —¡Van tres veces, torpón! No te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volveré a repetir.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¡Acuérdate, o te tiro de los pelos!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—Contrario —pronunció otra voz que procuraba suavizar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robusto tono.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—Ahora dame un beso en recompensa de haberlo dicho bien.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no te lo daré hasta que lo pronuncies correctamente. </w:t>
      </w:r>
    </w:p>
    <w:p>
      <w:pPr>
        <w:autoSpaceDN w:val="0"/>
        <w:autoSpaceDE w:val="0"/>
        <w:widowControl/>
        <w:spacing w:line="190" w:lineRule="auto" w:before="187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locutor masculino volvió a reanudar su lectura. Era un hombre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joven, correctamente vestido, que estaba sentado a la mesa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un libro delante. Sus hermosas facciones brillaban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satisfacción, y sus ojos abandonaban con frecuencia la página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fijarse en una blanca y pequeña mano que se apoyaba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hombro y le asestaba un cariño—so golpecito cada vez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poseedora descubría semejantes faltas de atención.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dueña de la mano estaba en pie detrás del joven, y a veces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cabellos rubios se mezclaban con los castaños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compañero. Y su cara... Pero era una suerte que él no pudiese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verle la cara, porque no hubiera podido conservar la serenidad. </w:t>
      </w:r>
    </w:p>
    <w:p>
      <w:pPr>
        <w:autoSpaceDN w:val="0"/>
        <w:autoSpaceDE w:val="0"/>
        <w:widowControl/>
        <w:spacing w:line="252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cambio, yo sí la veía, y me mordí los labios de despecho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pensando en la ocasión que había desperdiciado de hacer algo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que limitarme a mirar aquella sorprendente belleza. </w:t>
      </w:r>
    </w:p>
    <w:p>
      <w:pPr>
        <w:autoSpaceDN w:val="0"/>
        <w:autoSpaceDE w:val="0"/>
        <w:widowControl/>
        <w:spacing w:line="27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Terminada la lección, en la que no faltaron algunos tropezones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más, el alumno reclamó el premio ofrecido y lo recibió en forma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cinco besos, que tuvo la generosidad de devolver.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continuación se acercaron a la puerta, y por todo lo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hablaban, saqué en limpio que iban a pasear por los pantanos.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Pensé que el corazón de Hareton Earnshaw, por muy silenciosa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permaneciera su boca, me desearía los más crueles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tormentos de las profundidades infernales si en aquel instante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presentaba yo ante ellos, y me apresuré a refugiarme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Allí, sentada a la puerta, distinguí a mi antigua amiga Elena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Dean, cosiendo y cantando una canción, frecuentemente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interrumpida por agrias palabras que salían del interior y cuyo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tono destemplado distaba mucho de sonar musicalmente.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—Aunque fuera así, valía más oírlos jurar de la mañana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 que escucharte a ti —dijo aquella voz en respuesta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algún comentario de Elena ignorado por mí. —¡Clama al Cielo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 pueda uno abrir la Santa Biblia sin que inmediatamente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comiences tú a cantar las alabanzas del demonio y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vergonzosas maldades mundanas! ¡Oh!, las dos estáis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pervertidas y haréis que ese pobre muchacho pierda su alma!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¡Está embrujado! —añadía gruñendo.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¡Oh, Señor! ¡júzgalas Tú, ya que no hay ley ni justicia en este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país! </w:t>
      </w:r>
    </w:p>
    <w:p>
      <w:pPr>
        <w:autoSpaceDN w:val="0"/>
        <w:autoSpaceDE w:val="0"/>
        <w:widowControl/>
        <w:spacing w:line="259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no debe de haberlas cuando no estamos retorciéndonos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 las llamas del suplicio, ¿verdad? Cállate, vejete, y lee tu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Biblia sin ocuparte de mí. Voy a cantar ahora Las bodas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hada Anita, que, por cierto, es bailable.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 señora Dean iba a empezar, cuando yo me adelanté.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reconoció al punto, y se levantó, gritando: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—¡Oh, señor Lockwood, bien venido sea! ¿Cómo es que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venido usted sin avisar? La Granja de los Tordos está cerrada.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Debió usted advertirnos que venía.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he dado órdenes allí, y podré arreglarme durante el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 que pienso estar —contesté. —Me marcho mañana.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¿Cómo la encuentro aquí ahora, señora Dean? Explíquemelo.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—Zillah se despidió, y el señor Heathcliff me hizo venir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se fue a Londres. Entre, entre... ¿Ha venido usted a pie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Gimmerton?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—Vengo de la granja —repuse—, y quisiera aprovechar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oportunidad para liquidar con su amo, ya que no es fácil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presente ocasión más propicia para los dos.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—¿Liquidar? —preguntó Elena, mientras me acompañaba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salón. —¿Qué hay que liquidar, señor?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—¡El alquiler!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—Entonces tendrá usted que entenderse con la señora, o, mejor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dicho, conmigo, porque ella todavía no sabe llevar bien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cosas, y soy yo quien me ocupo de todo.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miré asombrado. </w:t>
      </w:r>
    </w:p>
    <w:p>
      <w:pPr>
        <w:autoSpaceDN w:val="0"/>
        <w:autoSpaceDE w:val="0"/>
        <w:widowControl/>
        <w:spacing w:line="245" w:lineRule="auto" w:before="334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—Veo que usted todavía no sabe que Heathcliff ha muerto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añadió.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—¿Que ha muerto? ¿Cuándo?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—Hace tres meses. Siéntese, deme el sombrero, y se lo contaré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todo. No ha comido usted aún, ¿verdad?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he mandado en casa que preparen cena. Siéntese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también. No se me había ocurrido que aquel hombre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muerto. ¿Cómo fue? Los jóvenes no volverán pronto...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—Sí, tardarán. Siempre les estoy reprendiendo, pero tardan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cada vez.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Bien, por lo menos, tome usted un vaso de cerveza. Está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fatigado.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fue por ella antes de que yo pudiera impedírselo. Oí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le reprochaba el tener amigos a su edad y el hacerlos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beber a costa de las bodegas del amo, lo que le parecía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escandaloso que se sentía avergonzado de no haber muerto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antes de asistir a ello.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los quince días de irse usted —empezó—, me llamaron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fuese a Cumbres Borrascosas, lo que hice con el mayor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placer, pensando en Cati. Al verla, quedé asustada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disgustadísima: tal era el cambio que aprecié en ella desde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viera por última vez. El señor Heathcliff no detalló los motivos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 los que me hiciera venir. Se limitó a decirme que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reservase la salita para su nuera y para mí, ya que de sobra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con verla una o dos veces diarias. A ella esto le gustó.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comencé a pasarle ocultamente libros y cosas que tenía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Granja y le agradaban, y esperábamos pasarlo bastante bien.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tardamos en desengañarnos. Cati se volvió muy pronto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melancólica y se irritaba por cualquier niñería. No le permitían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salir del jardín, y esto aumentaba su disgusto, sobre todo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medida que iba entrando la primavera. Además, yo tenía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atender a las cosas de la casa, y ella tenía que quedarse sola,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la contrariaba hasta el extremo de que prefería bajar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 para pelearse con José, que permanecer sola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cuarto. Yo no hacía caso de todo eso; pero como Hareton tenía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muchas veces que irse a la cocina cuando el amo quería estar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solo en el salón, ella principió a cambiar de modo de ser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respecto a él. Siempre estaba hablándole, zahiriéndole,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criticando la vida que llevaba.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—¿Verdad, Elena —dijo una vez—, que hace la misma vida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perro o de una caballería? Trabaja, come y duerme sin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preocuparse de más. ¡Qué vacía debe tener la cabeza y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oscuro el espíritu! ¿Sueñas alguna vez, Hareton? ¿Qué sueñas?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¿Por qué no hablas?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miró a Hareton; pero él no se dignó contestarle, ni mirarla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siquiera. </w:t>
      </w:r>
    </w:p>
    <w:p>
      <w:pPr>
        <w:autoSpaceDN w:val="0"/>
        <w:autoSpaceDE w:val="0"/>
        <w:widowControl/>
        <w:spacing w:line="245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—Puede que ahora esté soñando —continuó Cati. —Ha hecho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movimiento como los que hace Juno.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señorito Hareton acabará pidiendo al amo que la envié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arriba si no se porta usted bien con él —le dije.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no sólo había hecho un movimiento, sino que hasta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llegado a cerrar amenazadoramente los puños.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sé por qué Hareton no habla nunca cuando yo estoy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cocina — siguió ella. Tiene miedo de que me burle. Una vez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empezó él solo a aprender a leer, y porque me reía de él, echó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libros al fuego. ¿Qué te parece, Elena?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 ¿Cree usted que hizo bien, señorita? —repuse.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—Puede que no me portase bien —contestó— pero yo no creía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él fuera tan tonto. Hareton, ¿quieres un libro?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le entregó uno que ella había estado leyendo, pero él lo tiró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suelo, amenazándola con partirle la cabeza si no le dejaba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paz.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—Bueno, me voy a acostar —dijo ella. Lo dejo en el cajón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mesa.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se fue, después de advertirme por lo bajo que estuviese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atenta para ver si Hareton cogía el libro. Pero, con gran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sentimiento de Cati, no lo cogió. Ella estaba disgustada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pereza de Hareton, y también de haber sido culpable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paralizar su deseo de aprender. Se aplicaba, pues, a remediar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mal. Mientras yo planchaba o hacía cualquier cosa, Cati solía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leer en voz alta algún libro interesante. Si Hareton estaba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presente, acostumbraba a interrumpir la lectura en los pasajes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más emoción. Luego dejaba el libro allí mismo, pero él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mantenía terco como un mulo, y no picaba el anzuelo. Los días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lluviosos se sentaba al lado de José, y los dos permanecían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quietos como estatuas al calor de la lumbre. Si la tarde 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buena, Hareton salía a cazar, y Cati bostezaba, suspiraba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empeñaba en hacerme hablar. Y luego, cuando lo conseguía,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marchaba al patio o al jardín, y acababa echándose a llorar.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Heathcliff se hundía cada vez más en su misantropía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casi no permitía a Hareton que apareciese por la sala.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 sufrió a primeros de marzo un percance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relegó a vivir casi de continuo en la cocina. Merodeando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monte, se le disparó la escopeta, y la carga le hirió en un brazo.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llegó a casa, había perdido mucha sangre.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409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que estuvo curado, tuvo que permanecer en la cocina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casi continuamente. A Cati le agradó que estuviera allí.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incitaba constantemente a hacer algo abajo para tener motivos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bajar ella.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lunes de Pascua, José fue a llevar ganado a la feria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Gimmerton. Pasé la tarde en la cocina repasando ropa. </w:t>
      </w:r>
    </w:p>
    <w:p>
      <w:pPr>
        <w:autoSpaceDN w:val="0"/>
        <w:autoSpaceDE w:val="0"/>
        <w:widowControl/>
        <w:spacing w:line="271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Earnshaw estaba sentado junto al fuego, tan sombrío como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costumbre, y la señorita se divertía en echar el aliento a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cristales de la ventana y trazar figuras con el dedo. De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cuando canturreaba o hacía alguna exclamación, o bien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miraba a su primo, que seguía inmóvil, fumando, mirando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fuego. Dije a Cati que me tapaba la luz, y entonces ella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acercó a la chimenea. Al principio no me fijé en nada,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luego oí que decía.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—¿Sabes, Hareton, que... ahora... me gustaría que fueras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primo si no te mostraras tan rudo y enfadado?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guardó silencio: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—¿Me oyes, Hareton? ¡Hareton, Hareton! —siguió ella.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—¡Quítate de en medio! —dijo él hoscamente.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—Venga esa pipa —respondió la joven.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antes de que él pudiera reparar en nada, se la arrancó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boca y la echó al fuego. Él la insultó groseramente y cogió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pipa. </w:t>
      </w:r>
    </w:p>
    <w:p>
      <w:pPr>
        <w:autoSpaceDN w:val="0"/>
        <w:autoSpaceDE w:val="0"/>
        <w:widowControl/>
        <w:spacing w:line="190" w:lineRule="auto" w:before="171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—Espera —exclamó Cati. —Quiero hablarte y no puedo hacerlo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teniendo esas nubes ante la cara.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repuso: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—¡Déjame y vete al diablo! </w:t>
      </w:r>
    </w:p>
    <w:p>
      <w:pPr>
        <w:autoSpaceDN w:val="0"/>
        <w:autoSpaceDE w:val="0"/>
        <w:widowControl/>
        <w:spacing w:line="259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quiero —insistió ella. —No sé qué hacer para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hables. Cuando te llamo tonto no pretendo insultarte ni quiero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dar a entender que te desprecie. Anda, Hareton, atiéndeme,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eres mi primo. </w:t>
      </w:r>
    </w:p>
    <w:p>
      <w:pPr>
        <w:autoSpaceDN w:val="0"/>
        <w:autoSpaceDE w:val="0"/>
        <w:widowControl/>
        <w:spacing w:line="252" w:lineRule="auto" w:before="336" w:after="0"/>
        <w:ind w:left="262" w:right="366" w:firstLine="0"/>
        <w:jc w:val="both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tengo nada que ver contigo, ni con tu soberbia, ni con tus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condenadas burlas —replicó el joven. —¡Antes me iré al infierno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volver a mirarte! ¡Quítate de ahí!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frunció el entrecejo y se sentó junto a la ven—tana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mordiéndose los labios y tarareando para dominar sus deseos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echarse a llorar.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—Debía usted hacer las paces con su prima, señorito Hareton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aconsejé—, puesto que ella está arrepentida de haberle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provocado. Si fuesen ustedes amigos, ella le convertiría en otro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hombre. </w:t>
      </w:r>
    </w:p>
    <w:p>
      <w:pPr>
        <w:autoSpaceDN w:val="0"/>
        <w:autoSpaceDE w:val="0"/>
        <w:widowControl/>
        <w:spacing w:line="259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—¡Sí, sí! —contestó. —Me odia y no me considera digno ni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limpiarle los zapatos. Aunque me dieran una corona,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expondría más a ser motivo de burla para ella por intentar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agradarle.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te odio —dijo Cati llorando. —Eres tú el que me odia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mí. ¡Me odias tanto o más que al señor Heathcliff!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—Eres una embustera —aseguró Earnshaw. —¡Después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haberle incomodado tantas veces por defenderte! Y eso a pesar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me hacías enfadar y te burlabas de mí... Si sigues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molestándome, iré a decirle que he tenido que marcharme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aquí por culpa tuya.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—Yo no sabía que me defendieras —contestó ella, secándose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ojos—, me sentía desgraciada y os odiaba a todos.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te lo agradezco y te pido perdón. ¿Qué más quieres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haga?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acercó al hogar y le alargó la mano. Hareton se puso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sombrío como una nube de tormenta, apretó los puños y miró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suelo. Pero ella comprendió que aquello no era odio, sino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testarudez, y, después de un instante de indecisión, se inclinó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hacia él y le besó en la mejilla. Enseguida, creyendo que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había visto, se volvió a la ventana. Yo moví la cabeza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señal de censura, y ella murmuró: </w:t>
      </w:r>
    </w:p>
    <w:p>
      <w:pPr>
        <w:autoSpaceDN w:val="0"/>
        <w:autoSpaceDE w:val="0"/>
        <w:widowControl/>
        <w:spacing w:line="252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iba a hacer, Elena? No quería mirarme ni darme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mano, y no he sabido probarle de otro modo que le quiero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deseo que seamos buenos amigos.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tuvo la cara baja varios minutos, y cuando la volvió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alzar no sabía dónde poner los ojos. </w:t>
      </w:r>
    </w:p>
    <w:p>
      <w:pPr>
        <w:autoSpaceDN w:val="0"/>
        <w:autoSpaceDE w:val="0"/>
        <w:widowControl/>
        <w:spacing w:line="25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empaquetó en papel blanco un bonito libro, lo ató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cinta, escribió en el envoltorio estas palabras: «Al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Earnshaw», y me encargó que yo entregase el regalo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destinatario.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lo acepta —me dijo—, indícale que iré yo a enseñarle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leerlo bien, y si lo rechaza, adviértele que me iré 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hice todo lo que me decía. Hareton no abrió los dedos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coger el libro, pero no lo rechazó tampoco, así que se lo puse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las rodillas y me volví a mis ocupaciones. Cati se apoyó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codos sobre la mesa. Sonó de pronto el crujido del papel,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Hareton quitaba del libro, y ella entonces se levantó y fue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sentarse junto a su primo. Él se estremeció y se le encendió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rostro. La acritud y la aspereza huyeron de él. Al principio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 pronunciar ni una palabra mientras ella le hablaba: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harás muy dichosa si lo dices. Él murmuró algo que yo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pude oír.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—¿Entonces seremos amigos? —agregó Cati. </w:t>
      </w:r>
    </w:p>
    <w:p>
      <w:pPr>
        <w:autoSpaceDN w:val="0"/>
        <w:autoSpaceDE w:val="0"/>
        <w:widowControl/>
        <w:spacing w:line="245" w:lineRule="auto" w:before="334" w:after="0"/>
        <w:ind w:left="262" w:right="115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—dijo él—, porque cuanto más me conozcas más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avergonzarás de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mí. </w:t>
      </w:r>
    </w:p>
    <w:p>
      <w:pPr>
        <w:autoSpaceDN w:val="0"/>
        <w:autoSpaceDE w:val="0"/>
        <w:widowControl/>
        <w:spacing w:line="190" w:lineRule="auto" w:before="3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te niegas a ser amigo mío? —continuó ella sonriendo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dulcemente y aproximándose más al muchacho. </w:t>
      </w:r>
    </w:p>
    <w:p>
      <w:pPr>
        <w:autoSpaceDN w:val="0"/>
        <w:autoSpaceDE w:val="0"/>
        <w:widowControl/>
        <w:spacing w:line="264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no oí lo demás que se decían, pero al mirarles distinguí 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rostros tan alegres inclinados sobre el mismo libro,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comprendí que, a partir de aquel momento, se había hecho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paz entre los dos enemigos. El libro que miraban tuvo la virtud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hacerles permanecer embelesados hasta que llegó José. El </w:t>
      </w:r>
    </w:p>
    <w:p>
      <w:pPr>
        <w:autoSpaceDN w:val="0"/>
        <w:autoSpaceDE w:val="0"/>
        <w:widowControl/>
        <w:spacing w:line="190" w:lineRule="auto" w:before="10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pobre hombre se escandalizó al ver a Cati y a Hareton sentados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juntos, y a ella apoyando su mano en el hombro de su primo.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Tan asombrado quedó, que ni siquiera supo exteriorizar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sorpresa, sino con profundos suspiros que lanzaba mientras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abría su Biblia sobre la mesa y apilaba sobre ella los sucios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billetes de Banco, que eran el producto de sus transacciones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feria. Finalmente, llamó a Hareton.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—Toma ese dinero, muchacho, y llévaselo al amo —dijo. —Ya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podremos seguir aquí. Tenemos que buscarnos otro sitio donde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estar.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—Vámonos, Catalina —dije yo a mi vez—, ya he acabado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planchar.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—Todavía no son las ocho —respondió la joven, levantándose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pesar. </w:t>
      </w:r>
    </w:p>
    <w:p>
      <w:pPr>
        <w:autoSpaceDN w:val="0"/>
        <w:autoSpaceDE w:val="0"/>
        <w:widowControl/>
        <w:spacing w:line="245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—Voy a dejar ese libro en la chimenea, Hareton, y mañana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traeré más.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—Cuantos libros traiga usted, los llevaré al salón —intervino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José—, y milagro será que vuelva usted a verlos. Así que haga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le parezca. </w:t>
      </w:r>
    </w:p>
    <w:p>
      <w:pPr>
        <w:autoSpaceDN w:val="0"/>
        <w:autoSpaceDE w:val="0"/>
        <w:widowControl/>
        <w:spacing w:line="269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le amenazó con que los libros de José responderían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daños que pudieran sufrir los suyos, se rio al pasar al lado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Hareton y subió a su cuarto con el corazón menos oprimido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hasta entonces. La intimidad entre los muchachos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desarrolló rápidamente aunque tuvo algunos eclipses. El buen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deseo no era suficiente para civilizar a Hareton y tampoco la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era un modelo de paciencia, pero como los dos tendían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 mismo, ya que uno amaba y deseaba apreciar, y el otro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sentía amado y deseaba que le apreciasen, los resultados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hicieron esperar.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usted ve, señor Lockwood, no era tan difícil conquistar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corazón de Cati. Pero ahora celebro que no lo intentara usted.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unión de los dos muchachos coronará todos mis anhelos.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día de su boda no envidiaré a nadie. Me sentiré la mujer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feliz de toda Inglaterra. </w:t>
      </w:r>
    </w:p>
    <w:p>
      <w:pPr>
        <w:autoSpaceDN w:val="0"/>
        <w:autoSpaceDE w:val="0"/>
        <w:widowControl/>
        <w:spacing w:line="190" w:lineRule="auto" w:before="1002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XXXIII </w:t>
      </w:r>
    </w:p>
    <w:p>
      <w:pPr>
        <w:autoSpaceDN w:val="0"/>
        <w:autoSpaceDE w:val="0"/>
        <w:widowControl/>
        <w:spacing w:line="252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martes siguiente, Earnshaw estaba aún imposibilitado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trabajar. Meice cargo enseguida de que en lo sucesivo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sería fácil retener a la señorita a mi lado como hasta entonces. </w:t>
      </w:r>
    </w:p>
    <w:p>
      <w:pPr>
        <w:autoSpaceDN w:val="0"/>
        <w:autoSpaceDE w:val="0"/>
        <w:widowControl/>
        <w:spacing w:line="27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bajó antes que yo y salió al jardín, donde había visitado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primo. Al ir a llamarlos para desayunar, vi que le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persuadido a arrancar varias matas de grosellas, y que estaban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trabajando en plantar en el espacio resultante varias semillas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flores traídas de la Granja. Quedé espantada de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devastación que en menos de media hora habían operado.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se le había ocurrido plantar flores precisamente en el sitio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ocupaban los groselleros negros, a los que José quería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a las niñas de sus ojos.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—¡Oh! —exclamé. —En cuanto José vea esto se lo dirá al señor.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 no sé cómo va usted a disculparse! Vamos a tener una buena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rociada, se lo aseguro. No creía que tuviera usted tan poco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caletre, señor Hareton, como para hacer ese desastre porque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 se lo haya dicho.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había olvidado que eran de José —repuso Earnshaw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desconcertado.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—Le diré que fue cosa mía. </w:t>
      </w:r>
    </w:p>
    <w:p>
      <w:pPr>
        <w:autoSpaceDN w:val="0"/>
        <w:autoSpaceDE w:val="0"/>
        <w:widowControl/>
        <w:spacing w:line="252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Comíamos siempre con el señor Heathcliff, y yo ocupaba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lugar del ama de casa, repartiendo la comida y preparando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té. Cati acostumbraba a sentarse a mi lado, pero aquel día se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sentó junto a Hareton. No era más discreta en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demostraciones de afecto que antes lo fuera en las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enemistad.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—Procure no mirar ni hablar mucho a su primo —le aconsejé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entrar.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seguro que ello ofendería al señor Heathcliff y le indignaría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contra los dos.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—Haré lo que me dices —repuso.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al cabo de un momento empezó a darle con el codo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echarle florcitas en el plato de la sopa.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no osaba hablarle ni casi mirarla, pero ella le provocaba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 punto de que el muchacho estuvo dos veces a punto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soltar la risa. Yo fruncí el entrecejo. Ella miró al amo, que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parecer estaba absorto en sus propios pensamientos, como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costumbre. Se puso seria, pero al cabo de un momento empezó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vez a hacer niñerías, y esta vez Hareton no pudo contener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ahogada carcajada. El señor Heathcliff dio un respingo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nos miró. Cati le miró a su vez con el aire rencoroso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provocativo que él odiaba tanto.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—Felicítate de que estás lejos de mi alcance —dijo él. —¿Qué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demonio te aconseja mirarme con esos infernales ojos? Bájalos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procura no recordarme que existes. Creí que te había quitado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las ganas de reírte.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 sido yo —murmuró Hareton.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—¿Qué? —preguntó el amo. </w:t>
      </w:r>
    </w:p>
    <w:p>
      <w:pPr>
        <w:autoSpaceDN w:val="0"/>
        <w:autoSpaceDE w:val="0"/>
        <w:widowControl/>
        <w:spacing w:line="266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bajó los ojos y guardó silencio. Heathcliff, después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contemplarle un instante, volvió a quedar taciturno y se sumió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 comida y en sus meditaciones. Ter—minábamos ya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jóvenes se habían levantado discretamente, lo que disipó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temor a nuevas complicaciones, cuando José se presentó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puerta. Le temblaban los labios y le fulguraban los ojos. </w:t>
      </w:r>
    </w:p>
    <w:p>
      <w:pPr>
        <w:autoSpaceDN w:val="0"/>
        <w:autoSpaceDE w:val="0"/>
        <w:widowControl/>
        <w:spacing w:line="259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Comprendí que había descubierto el atentado cometido contra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sus preciados arbustos. Empezó a hablar moviendo las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mandíbulas como una vaca al rumiar, lo que hacía difícil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entender sus palabras: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—Quiero cobrar mi sueldo e irme. Había soñado morir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 en que he servido sesenta años, y me proponía, para estar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tranquilo, subir todas mis cosas al desván y cederles la cocina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ellos. Mucho me costaba abandonarles mi puesto a la lumbre,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lo podía soportar. Mas ahora también me arrebatan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jardín, y eso, amo, es superior a mis fuerzas. Hinque usted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cabeza bajo el yugo si le parece bien, pero yo no tengo esa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costumbre, y un viejo no se habitúa con facilidad a nuevas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cargas. Prefiero ganarme el pan picando piedra en los caminos.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—¡Silencio, idiota! —interrumpió Heathcliff. —¿Qué te ha hecho?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quiero saber nada de tus peleas con Elena. Por mí, que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tire a la carbonera, si se le antoja.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 trata de Elena —dijo José. — No me iría por Elena,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pesar de que es una malvada. Gracias a Dios, no puede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contaminar el alma de los demás. No es tan linda como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hacer caer a nadie en tentación. Se trata de esa desgraciada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mozuela, que ha embrujado a nuestro muchacho hasta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extremo de que —¡se me parte el corazón!—, no sólo ha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olvidado cuanto he hecho por él, sino que ha llevado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ingratitud hasta arrancar una fila entera de las mejores plantas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grosella que yo había plantado en el jardín. </w:t>
      </w:r>
    </w:p>
    <w:p>
      <w:pPr>
        <w:autoSpaceDN w:val="0"/>
        <w:autoSpaceDE w:val="0"/>
        <w:widowControl/>
        <w:spacing w:line="245" w:lineRule="auto" w:before="336" w:after="0"/>
        <w:ind w:left="262" w:right="158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comenzó a lamentarse de Earnshaw y de su ingrata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condición.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—Este imbécil debe de estar borracho —dijo Heathcliff. —¿De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qué te acusa Hareton?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—He quitado dos o tres groselleros —repuso el joven, —pero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volveré a colocarlos. </w:t>
      </w:r>
    </w:p>
    <w:p>
      <w:pPr>
        <w:autoSpaceDN w:val="0"/>
        <w:autoSpaceDE w:val="0"/>
        <w:widowControl/>
        <w:spacing w:line="281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Cati puso su lengua a contribución: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—Queríamos plantar flores allí —afirmó—, y yo tuve la culpa,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porque fui quien se lo dijo a Hareton. </w:t>
      </w:r>
    </w:p>
    <w:p>
      <w:pPr>
        <w:autoSpaceDN w:val="0"/>
        <w:autoSpaceDE w:val="0"/>
        <w:widowControl/>
        <w:spacing w:line="281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quién demonios te dio permiso para semejante cosa? Y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ti, Hareton,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¿quién te mandó obedecerla? </w:t>
      </w:r>
    </w:p>
    <w:p>
      <w:pPr>
        <w:autoSpaceDN w:val="0"/>
        <w:autoSpaceDE w:val="0"/>
        <w:widowControl/>
        <w:spacing w:line="30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callaba, pero ella continuó: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—Bien puede usted cederme unos metros del jardín para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plantar flores después que me ha quitado todas mis tierras...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—¿Tus tierras, insolente bribona? ¿Cuándo has tenido tierras tú?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419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 mi dinero —remachó ella, pagando la mirada de odio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con otra igual, mientras mordisqueaba un trozo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pan que le había sobrado de la comida.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amo quedó un momento confuso, pero enseguida se levantó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 miró rencorosamente.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—Vale más que se siente usted —dijo ella. —Hareton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defenderá si intenta pegarme.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 Hareton no te echa fuera del salón ahora mismo le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>apalearé hasta enviarle al infierno —barbotó Heathcliff. —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¡Condenada bruja! ¿Conque quieres rebelarte contra mí? Échala,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Hareton. ¿No me oyes? ¡Elena, como aparezca ante mi vista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otra vez, la mato!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Hareton, en voz baja, trataba de persuadirla a que se fuera.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—Llévala a rastras —ordenó ferozmente Heathcliff. —Nada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charla. Y se acercó, dispuesto a hacerlo él en persona. </w:t>
      </w:r>
    </w:p>
    <w:p>
      <w:pPr>
        <w:autoSpaceDN w:val="0"/>
        <w:autoSpaceDE w:val="0"/>
        <w:widowControl/>
        <w:spacing w:line="245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le obedeceré nunca más, canalla —dijo Catalina. —Y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no tardará en odiarle tanto como yo.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—Cállate — dijo el joven. —No le hables así.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—¿Vas a dejar que me pegue? —preguntó ella. </w:t>
      </w:r>
    </w:p>
    <w:p>
      <w:pPr>
        <w:autoSpaceDN w:val="0"/>
        <w:autoSpaceDE w:val="0"/>
        <w:widowControl/>
        <w:spacing w:line="245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—¡Vámonos! —respondió el joven. Pero Heathcliff la había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alcanzado ya.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—Ahora lárgate tú —intimó a Earnshaw. —¡Maldita bruja! Esto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demasiado, haré que se arrepienta de una vez. </w:t>
      </w:r>
    </w:p>
    <w:p>
      <w:pPr>
        <w:autoSpaceDN w:val="0"/>
        <w:autoSpaceDE w:val="0"/>
        <w:widowControl/>
        <w:spacing w:line="190" w:lineRule="auto" w:before="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había agarrado por el cabello. Hareton trató de separarle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ella y le rogó que no la maltratase. Los ojos de Heathcliff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despedían centellas. Ya iba yo a auxiliar a Catalina, cuando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pronto él le soltó el cabello, la cogió por el brazo y la miró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fijamente. Luego le tapó los ojos con la mano, procuró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dominarse y dijo a Catalina: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 mucho cuidado en no enfurecerme, porque si no, 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aseguro que un día te mato. Vete con la señora Dean, estate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ella y dile a ella todas las desvergüenzas que se te antojen.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 si Hareton Earnshaw te presta oído, ya le haré que se vaya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ganarse el pan donde le parezca bien! ¡Tú harás de él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perdido y un pordiosero! ¡Llévatela de aquí, Elena! ¡Idos todos!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llevé a la señorita que, contenta de haberse librado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tormenta, no se resistió. Hareton se fue detrás de nosotras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 Heathcliff se quedó solo. Yo había aconsejado a Cati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comiera en su cuarto, pero cuando Heathcliff vio que el sitio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joven estaba vacío, me mandó llamarla. Él no habló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nadie, comió poco y se fue enseguida diciendo que no volvería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hasta el anochecer. Los dos primos se instalaron, en ausencia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amo, en el salón, y oí a Hareton reprochar a su prima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actitud que había adoptado con Heathcliff. Le dijo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quería oírla tratarle así, que él le defendería aunque fuese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diablo en persona, y que si ella quería injuriar a alguien, prefería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le injuriase a él mismo, como antiguamente. Cati comenzó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molestarse, pero él le tapó la boca preguntándole si a ella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gustaría oír hablar mal de su padre. Ella comprendió entonces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Hareton estaba unido a Heathcliff por las cadenas de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 y que sería cruel intentar romperlas. Así que en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sucesivo se mostró bondadosa, y no creo desde entonces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haberle oído murmurar ni una sílaba contra Heathcliff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presencia de su primo.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este incidente, la intimidad de los jóvenes aumentó,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continuaron sus tareas de maestra y alumno. Cuando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acababa de trabajar, entraba para verlos y el tiempo se me iba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mirándolos embobada. De Cati estaba orgullosa hacía mucho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tiempo, y ahora empezaba a esperar que también él me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procuraría muchas satisfacciones, ya que los quería a ambos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casi como si fuesen hijos míos. El buen natural de Hareton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libraba rápidamente de las sombras que la ignorancia y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rebajamiento en que le criaran habían acumulado sobre él,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sinceros elogios que le dirigía Cati estimulaban más aún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aplicación. A medida que interiormente se animaba,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animaba también su rostro y sus facciones se dignificaban.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parecía al tosco muchacho a quien encontré el día que fui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buscar a la señorita al risco de Penniston.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yo reflexionaba sobre estas cosas y ellos seguían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entregados a su ocupación, volvió Heathcliff. Entró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improviso y tuvo tiempo para examinarnos a su sabor antes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nosotros nos diéramos cuenta de que había llegado. Yo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pensé que era imposible contemplar un cuadro más apacible,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hubiera sido una diabólica indignidad reprenderlos.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rojos destellos de la lumbre iluminaban sus cabezas inclinadas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pueril avidez, pues aunque ella contaba ya dieciocho años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él veintitrés, ambos tenían aún mucho que aprender.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Ambos levantaron simultáneamente la vista y se encontraron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del señor Heathcliff. No sé si ha notado usted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semejantes que ambos tienen los ojos: son idénticos a los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 Earnshaw. Cati no se parece a su madre más que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esto, y si acaso en la anchura de la frente y en ciertos detalles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nariz que, sin que ella se lo proponga, le hacen parecer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altanera. Hareton se parece aún más a Catalina Earnshaw.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Siempre lo habíamos notado, pero en aquella época, en que sus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sentidos y sus facultades mentales se habían despertado,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semejanza se acentuaba aún más. Acaso ese parecido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desarmara a Heathcliff. Se acercó a la lumbre y, al mirar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joven, su agitación cambió de sentido. Le cogió el libro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en la mano, y después de examinarlo se lo devolvió. Hizo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señal a Cati de que se fuese, y Hareton salió con ella. Yo iba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seguirles, pero Heathcliff me retuvo. </w:t>
      </w:r>
    </w:p>
    <w:p>
      <w:pPr>
        <w:autoSpaceDN w:val="0"/>
        <w:autoSpaceDE w:val="0"/>
        <w:widowControl/>
        <w:spacing w:line="245" w:lineRule="auto" w:before="336" w:after="0"/>
        <w:ind w:left="144" w:right="288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—¡Qué desenlace más pobre! ¿No es cierto? —me dijo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reflexionar un poco sobre la escena que había presenciado. </w:t>
      </w:r>
    </w:p>
    <w:p>
      <w:pPr>
        <w:autoSpaceDN w:val="0"/>
        <w:autoSpaceDE w:val="0"/>
        <w:widowControl/>
        <w:spacing w:line="269" w:lineRule="auto" w:before="17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 una consecuencia bastante absurda de mis violentos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esfuerzos. Después de que me proveo de herramientas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suficientes para echar abajo las dos casas y me entrego a unos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trabajos casi hercúleos, resulta que me falta la voluntad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consumar mi obra. He vencido a mis antiguos enemigos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ahora puedo, si quiero, completar mi venganza en sus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descendientes. Pero ¿para qué? No me interesa ya ni quiero </w:t>
      </w:r>
    </w:p>
    <w:p>
      <w:pPr>
        <w:autoSpaceDN w:val="0"/>
        <w:autoSpaceDE w:val="0"/>
        <w:widowControl/>
        <w:spacing w:line="190" w:lineRule="auto" w:before="94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9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molestarme en levantar siquiera la mano contra ellos.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 figures que me propongo deslumbraros ahora con un gesto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magnánimo. ¡Nada de eso! Lo que pasa es que he perdido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gusto de destruirles, y me siento con muy pocas ganas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destruir nada. Estoy a punto de sufrir un extraño cambio, Elena,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la sombra de esa transformación me envuelve ya. La vida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corriente no me interesa, y casi no me ocupo de comer ni beber. </w:t>
      </w:r>
    </w:p>
    <w:p>
      <w:pPr>
        <w:autoSpaceDN w:val="0"/>
        <w:autoSpaceDE w:val="0"/>
        <w:widowControl/>
        <w:spacing w:line="266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Esos muchachos son las únicas cosas que presentan una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apariencia material ante mis ojos, y una apariencia que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causa un dolor de agonía. En ella no quisiera ni pensar, sólo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verla me vuelve loco. Él me produce otra sensación, y, no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obstante, no quisiera volverle a ver. Si pretendo explicarte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recuerdos que él me produce, puede que me creyeras demente. </w:t>
      </w:r>
    </w:p>
    <w:p>
      <w:pPr>
        <w:autoSpaceDN w:val="0"/>
        <w:autoSpaceDE w:val="0"/>
        <w:widowControl/>
        <w:spacing w:line="276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mi pensamiento está siempre tan oculto dentro de mí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mismo, que siento la tentación de transmitirlo a alguien.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digas a nadie nada de lo que estoy hablando. Ha—ce cinco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minutos, Hareton me parecía, más que un ser humano,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símbolo de mi juventud. Si llego a hablarle, hubiera parecido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mis palabras eran insensatas. Su parecido con Catalina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recordaba de un modo terrible. Ahora que no es eso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más me impresiona en él, porque todo me recuerda a Catalina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necesidad de Hareton. Si miro al suelo creo ver las facciones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ella grabadas en las baldosas. En los árboles y en las nubes,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todas las cosas durante el día y llenando el aire durante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noche, veo su imagen. ¡Creo verla en las más vulgares facciones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cada hombre y cada mujer, y hasta en mi rostro! El mundo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 para mí una espantosa colección de recuerdos diciéndome </w:t>
      </w:r>
    </w:p>
    <w:p>
      <w:pPr>
        <w:autoSpaceDN w:val="0"/>
        <w:autoSpaceDE w:val="0"/>
        <w:widowControl/>
        <w:spacing w:line="190" w:lineRule="auto" w:before="7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ella vivió y que la he perdido. Y es más: Hareton me parecía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fantasma de mi amor, la encarnación de mis salvajes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esfuerzos para conservar mi derecho a él.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¡Y mi degradación, y mi orgullo, y mi felicidad, y mis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sufrimientos! En fin: es una locura hablarte de estas cosas.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así comprenderás por qué no quiero estar con ellos. A pesar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 repugnancia hacia la soledad, su compañía no me conviene.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 contrario, contribuye a agravar las torturas constantes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persiguen. Por otra parte, todo se combina para que vea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indiferencia la intimidad de los dos. Ya no puedo ocuparme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ellos.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 qué cambio se refería usted, señor Heathcliff? —le dije,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alarmada.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realidad no me parecía que corriese riesgo alguno. </w:t>
      </w:r>
    </w:p>
    <w:p>
      <w:pPr>
        <w:autoSpaceDN w:val="0"/>
        <w:autoSpaceDE w:val="0"/>
        <w:widowControl/>
        <w:spacing w:line="264" w:lineRule="auto" w:before="17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Rebosaba salud y vigor, y su razón no me preocupaba, ya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desde muy niño había sido aficionado a lo misterioso y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complacía en hablar de cosas fantásticas. Podía estar más 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menos monomaníaco, a propósito de su amor perdido, pero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todo lo demás razonaba tan bien como yo.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sabré precisamente de qué se trata hasta que llegue —me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contestó.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—Por ahora sólo lo intuyo.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—¿Presiente usted una enfermedad? —pregunté.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—No, Elena.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—¿Tiene usted miedo a morirse? </w:t>
      </w:r>
    </w:p>
    <w:p>
      <w:pPr>
        <w:autoSpaceDN w:val="0"/>
        <w:autoSpaceDE w:val="0"/>
        <w:widowControl/>
        <w:spacing w:line="278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tengo miedo de morir, ni presiento la muerte, ni espero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morirme. ¿A santo de qué me moriría? Tengo buena salud, y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costumbres son muy ordenadas. Lógicamente debo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permanecer en este mundo, y permaneceré hasta que no quede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 un pelo en mi cabeza. ¡Mas, con todo, no puedo seguir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situación! ¡A cada momento necesito recordarme a mí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mismo que he de respirar, que ha de latirme el corazón...!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 una cosa así como si tuviese que forzar a un muelle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duro a que se mantuviese en la posición en que debe estar. He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violentarme para hacer el más pequeño acto que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relacione con el pensamiento continuo que me devora y he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violentarme para fijarme en cualquier cosa, animada 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inanimada, que no se refiera a la única cosa que llena el mundo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para mí. Sólo experimento un deseo, y todo mi ser y todas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facultades se concentran en él. Durante tanto tiempo y de tal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lo he deseado, que estoy seguro de conseguirlo pronto,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ya que ha devorado toda mi existencia. Y el deseo de que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realización se anticipe me sofoca. ¡Vaya! Lo que te he dicho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ha aliviado, pero te explicará muchas cosas de mi modo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ser. ¡Dios mío, qué horrible lucha y qué ganas de que se acabe!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Comenzó a pasear por la habitación, murmurando para sí cosas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horrorosas. </w:t>
      </w:r>
    </w:p>
    <w:p>
      <w:pPr>
        <w:autoSpaceDN w:val="0"/>
        <w:autoSpaceDE w:val="0"/>
        <w:widowControl/>
        <w:spacing w:line="252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Llegué a sospechar que, como José aseguraba, la conciencia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convertido en un infierno su vida terrena. Y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preocupada por el fin que todo aquello podría tener. Él no solía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mostrar una actitud semejante, pero era indudable que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mentía cuando aseveraba que aquel era su estado de ánimo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habitual. Viéndole ordinariamente, nadie se lo hubiera figurado. </w:t>
      </w:r>
    </w:p>
    <w:p>
      <w:pPr>
        <w:autoSpaceDN w:val="0"/>
        <w:autoSpaceDE w:val="0"/>
        <w:widowControl/>
        <w:spacing w:line="259" w:lineRule="auto" w:before="17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Usted, señor Loockwood, no se lo figuró cuando trabó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conocimiento con él. Y en la época a la que ahora me refiero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era igual, aunque más amigo aún de la soledad y quizá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taciturno cuando estaba con alguien. </w:t>
      </w:r>
    </w:p>
    <w:p>
      <w:pPr>
        <w:autoSpaceDN w:val="0"/>
        <w:autoSpaceDE w:val="0"/>
        <w:widowControl/>
        <w:spacing w:line="190" w:lineRule="auto" w:before="1123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 A P Í T U L O XXXIV </w:t>
      </w:r>
    </w:p>
    <w:p>
      <w:pPr>
        <w:autoSpaceDN w:val="0"/>
        <w:autoSpaceDE w:val="0"/>
        <w:widowControl/>
        <w:spacing w:line="264" w:lineRule="auto" w:before="1022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los pocos días, el señor Heathcliff comenzó a prescindir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comer con nosotros, aunque no llegó a excluir del todo 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y a Cati de su compañía. Optaba generalmente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ausentarse él y, al parecer, le bastaba con comer una vez cada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veinticuatro horas.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noche, cuando toda la familia estaba acostada, le sentí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bajar la escalera y salir. A la mañana siguiente no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regresado aún. Estábamos en abril. El tiempo era tibio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hermoso. La lluvia y el sol habían dado verdor a la hierba,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manzanos que hay junto a la tapia del lado del sur estaban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flor. Cati, después de desayunarse, se empeñó en que yo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cogiese una silla y fuese a hacer labor bajo los abetos. Después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persuadió a Hareton, que ya estaba curado, para que cavase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arreglase un poco las flores, que al fin habían trasladado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 sitio para calmar a José. Yo miraba plácidamente el cielo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azul y aspiraba el aroma del aire primaveral. De pronto,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señorita, que había ido hasta la entrada del parque a recoger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raíces de primorosa para su plantación, volvió diciendo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había visto llegar al señor Heathcliff.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—Y, además, me ha hablado —agregó, asombrada.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te ha dicho? —preguntó Hareton. </w:t>
      </w:r>
    </w:p>
    <w:p>
      <w:pPr>
        <w:autoSpaceDN w:val="0"/>
        <w:autoSpaceDE w:val="0"/>
        <w:widowControl/>
        <w:spacing w:line="190" w:lineRule="auto" w:before="203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—Que me fuera corriendo. Pero me lo dijo de un modo tan raro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tenía un aspecto tan poco corriente, que no pude por menos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pararme un momento para mirarle.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¿qué le pasaba?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—Estaba muy excitado, alegre, hasta casi risueño... ¡Bueno, esto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muy poco! </w:t>
      </w:r>
    </w:p>
    <w:p>
      <w:pPr>
        <w:autoSpaceDN w:val="0"/>
        <w:autoSpaceDE w:val="0"/>
        <w:widowControl/>
        <w:spacing w:line="266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—Sin duda le sientan bien los paseos nocturnos —dije yo,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extrañada como ella. — Y como ver al amo alegre no era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espectáculo ordinario, me las imaginé para buscar un pretexto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entrar. Heathcliff estaba ante la puerta, en pie, pálido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temblando. Pero sus ojos irradiaban un extraño placer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cambiaba completamente su semblante.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—¿Le sirvo el desayuno? —pregunté. —Después de andar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ahí fuera toda la noche, debe usted de estar hambriento.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hubiese agradado preguntarle adónde había ido,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atrevía a hacerlo directamente.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tengo hambre —contestó, volviendo la cabeza. Hablaba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displicencia, como si adivinase que yo deseaba conocer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motivo de su buen humor. Yo pensé que tal vez aquel momento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fuera oportuno para hacerle algunas reflexiones. </w:t>
      </w:r>
    </w:p>
    <w:p>
      <w:pPr>
        <w:autoSpaceDN w:val="0"/>
        <w:autoSpaceDE w:val="0"/>
        <w:widowControl/>
        <w:spacing w:line="259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creo que haga usted bien en salir —le amonesté— a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hora de estar en la cama, sobre todo ahora que el aire es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húmedo. Va a coger usted un enfriamiento o unas fiebres. ¡A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mejor lo ha cogido ya!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429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—Puedo soportar lo que sea —me contestó—, y me alegrará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mucho si así consigo estar solo. Anda, entra y no me fastidies. </w:t>
      </w:r>
    </w:p>
    <w:p>
      <w:pPr>
        <w:autoSpaceDN w:val="0"/>
        <w:autoSpaceDE w:val="0"/>
        <w:widowControl/>
        <w:spacing w:line="245" w:lineRule="auto" w:before="336" w:after="0"/>
        <w:ind w:left="262" w:right="201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Pasé y pude apreciar entonces que respiraba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dificultosamente. </w:t>
      </w:r>
    </w:p>
    <w:p>
      <w:pPr>
        <w:autoSpaceDN w:val="0"/>
        <w:autoSpaceDE w:val="0"/>
        <w:widowControl/>
        <w:spacing w:line="25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«Sí —pensé— se ha puesto enfermo. ¡Cualquiera sabe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habrá estado haciendo!» Al mediodía comió con nosotros. Le di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plato rebosante y pareció dispuesto a hacerle los honores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después de su largo ayuno. </w:t>
      </w:r>
    </w:p>
    <w:p>
      <w:pPr>
        <w:autoSpaceDN w:val="0"/>
        <w:autoSpaceDE w:val="0"/>
        <w:widowControl/>
        <w:spacing w:line="245" w:lineRule="auto" w:before="334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tengo catarro ni fiebre, Elena —dijo, refiriéndose a mis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 de por la mañana—, y verás qué bien como.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Cogió el tenedor y el cuchillo, y cuando iba a probar el plato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cambió de actitud, como si hubiera perdido el apetito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súbitamente. Soltó los cubiertos, miró por la ventana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ansiosamente y se fue. Mientras comíamos estuvo dando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vueltas por el jardín. Hareton propuso irse a preguntarle por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 había marchado, temeroso de que le hubiésemos disgustado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alguna cosa.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—¿Viene? —preguntó Cati a su primo, cuando éste regresaba. </w:t>
      </w:r>
    </w:p>
    <w:p>
      <w:pPr>
        <w:autoSpaceDN w:val="0"/>
        <w:autoSpaceDE w:val="0"/>
        <w:widowControl/>
        <w:spacing w:line="259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—repuso Hareton—, pero no está enfadado. Al contrario,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está muy contento. Se incomodó porque le llamé dos veces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mandó que me volviese contigo. Parecía muy sorprendido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que a mí no me bastase con tu compañía.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coloqué su plato al lado de la lumbre para que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enfriase. Heathcliff volvió dos horas después. No se había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calmado. Bajo sus negras cejas se notaba la misma anormal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expresión de alegría, la misma cara pálida y la misma sonrisa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sus dientes entreabiertos. El cuerpo le temblaba, pero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como cuando se tiembla de frío o de decaimiento, sino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uno está excitado. Parecía una cuerda demasiado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tensa.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—¿Ha tenido usted alguna buena noticia, señor Heathcliff? —le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parece encontrarle muy animado. </w:t>
      </w:r>
    </w:p>
    <w:p>
      <w:pPr>
        <w:autoSpaceDN w:val="0"/>
        <w:autoSpaceDE w:val="0"/>
        <w:widowControl/>
        <w:spacing w:line="252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 sé de dónde me van a dar buenas noticias — respondió.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lo único que me siento animado es a comer. Y, al parecer, hoy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come aquí.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—Tome, tome la comida —repuse. —¿Por qué no come? </w:t>
      </w:r>
    </w:p>
    <w:p>
      <w:pPr>
        <w:autoSpaceDN w:val="0"/>
        <w:autoSpaceDE w:val="0"/>
        <w:widowControl/>
        <w:spacing w:line="252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la quiero todavía —dijo inmediatamente. Elena, haz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favor de decir a Hareton y a la muchacha que no vengan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acá. Quiero estar solo. </w:t>
      </w:r>
    </w:p>
    <w:p>
      <w:pPr>
        <w:autoSpaceDN w:val="0"/>
        <w:autoSpaceDE w:val="0"/>
        <w:widowControl/>
        <w:spacing w:line="245" w:lineRule="auto" w:before="336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—¿Le han dado algún motivo para que los destierre? 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pregunté.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—Vamos, señor Heathcliff; dígame qué le pasa. ¿Dónde estuvo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usted anoche? No se lo pregunto por curiosidad. Es que...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—Me lo preguntas por una curiosidad tonta –respondió—, pero,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obstante, te contestaré. Esta noche he estado a las puertas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 infierno. Hoy, en cambio, estoy a las puertas de mi paraíso. </w:t>
      </w:r>
    </w:p>
    <w:p>
      <w:pPr>
        <w:autoSpaceDN w:val="0"/>
        <w:autoSpaceDE w:val="0"/>
        <w:widowControl/>
        <w:spacing w:line="190" w:lineRule="auto" w:before="155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Sólo un metro me separa de él. Y ahora, márchate. No verás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 que te asuste si dejas de espiarme.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Barrí el salón y limpié la mesa y me marché completamente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perpleja.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no salió del salón en toda la tarde y nadie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interrumpió su soledad. A las ocho, aunque no me había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llamado, creí conveniente llevarle luz y la comida. Le vi apoyado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el antepecho de una ventana, pero no miraba hacia fuera,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 hacia el interior. Del fuego sólo restaban cenizas. El aire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suave y húmedo de la tarde serena había invadido la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habitación, y en la calma del crepúsculo podía escucharse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incluso el choque de la corriente contra las piedras. Yo dejé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escapar una exclamación de disgusto al ver el fuego apagado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comencé a cerrar las ventanas, hasta que llegué a aquella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él estaba recostado. </w:t>
      </w:r>
    </w:p>
    <w:p>
      <w:pPr>
        <w:autoSpaceDN w:val="0"/>
        <w:autoSpaceDE w:val="0"/>
        <w:widowControl/>
        <w:spacing w:line="245" w:lineRule="auto" w:before="33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—¿La cierro? —pregunté, notando que no se movía. Mientras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hablaba, la luz de la bujía iluminó su rostro.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su expresión me causó, señor Lockwood, un terror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indescriptible. Con sus negros ojos, su palidez de fantasma y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terrible sonrisa, me pareció un espíritu del otro mundo. </w:t>
      </w:r>
    </w:p>
    <w:p>
      <w:pPr>
        <w:autoSpaceDN w:val="0"/>
        <w:autoSpaceDE w:val="0"/>
        <w:widowControl/>
        <w:spacing w:line="190" w:lineRule="auto" w:before="17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Asustada, solté la vela y quedamos en tinieblas.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—Ciérrala —dijo él con su voz acostumbrada. —¡Qué torpe eres!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¿Por qué sostenías la vela horizontalmente? Trae otra.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Salí, loca de horror, y dije a José: </w:t>
      </w:r>
    </w:p>
    <w:p>
      <w:pPr>
        <w:autoSpaceDN w:val="0"/>
        <w:autoSpaceDE w:val="0"/>
        <w:widowControl/>
        <w:spacing w:line="190" w:lineRule="auto" w:before="135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—El amo dice que le lleves una luz y le enciendas el fuego.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me atrevía a volver a entrar. José entró en el salón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llevando una palada de brasas y una bujía, pero salió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enseguida, trayendo de paso la comida del amo, y nos dijo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éste se iba a acostar y que hasta el día siguiente no comería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nada. </w:t>
      </w:r>
    </w:p>
    <w:p>
      <w:pPr>
        <w:autoSpaceDN w:val="0"/>
        <w:autoSpaceDE w:val="0"/>
        <w:widowControl/>
        <w:spacing w:line="26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Sentimos a Heathcliff subir la escalera, mas no se fue 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habitación, sino a aquella donde está la cama con tabiques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madera. Como la ventana de ese cuarto es bastante ancha,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figuró que acaso quería salir por ella sin que lo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averiguáramos.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«¿Será un duende o un vampiro?», me pregunté.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había leído cosas acerca de esos horribles demonios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encarnados. Pero al recordar que yo misma le había cuidado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era niño, cómo había asistido a su desarrollo hasta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llegó a la juventud y cómo había seguido paso a paso casi toda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vida, reconocí que era absurdo dejarme llevar de tales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errores.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«Sí; pero ¿de dónde procedía aquella negra criatura que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buen hombre recogió para su propio mal? », repetía dentro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mí la superstición. Y yo me debatía en un laberinto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suposiciones, medio dormida ya, buscando alguna definición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concretase lo que era Heathcliff. En sueños evoqué toda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vida, y al final me figuré que asistía a su muerte y a su sepelio,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todo lo cual no recuerdo otra cosa sino que me veía muy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preocupada para saber qué inscripción habíamos de poner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tumba, y hasta hablé sobre ello con el sepulturero,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concluyendo todo con poner únicamente: «Heathcliff», ya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tenía apellido conocido. Y, en verdad, esto sucedió así,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verá usted, señor Lockwood, si entra en el cementerio.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la aurora recuperé el sentido común. Me levanté y fui a ver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 en el jardín había huellas, pero no vi nada.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«Se habrá quedado en casa», pensé. </w:t>
      </w:r>
    </w:p>
    <w:p>
      <w:pPr>
        <w:autoSpaceDN w:val="0"/>
        <w:autoSpaceDE w:val="0"/>
        <w:widowControl/>
        <w:spacing w:line="252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Preparé el desayuno y aconsejé a Hareton y a Cati que ellos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tomaran primero. Optaron por desayunar en el jardín, bajo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árboles, y les llevé allí una mesa.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entré otra vez en la casa, encontré el amo hablando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 José sobre asuntos de la finca. Le dio claras y precisas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instrucciones sobre lo que trataban, pero noté que hablaba muy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deprisa y daba otras exageradas muestras de excitación. José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salió y Heathcliff se sentó en su sitio habitual. Le llevé un tazón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café. Lo aproximó hacia sí, apoyó mirar a la pared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enfrente, examinándola de arriba abajo con tal concentración,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hasta suspendió la respiración durante medio minuto.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—Coma —exclamé, poniéndole en la mano un pedazo de pan—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coma y tome el café antes de que se enfríe. Lo tiene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delante hace una hora...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pareció fijarse en mí. Sonrió de un modo tan horrible,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hubiera preferido verle rechinar los dientes antes de sonreír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aquella manera.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—¡Señor Heathcliff! —grité. —Me mira usted como si estuviese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contemplando una visión del otro mundo. ¡Por amor de Dios!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—Y tú habla más bajo, por amor de Dios también — contestó.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 alrededor y dime si estamos solos.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—Desde luego —contesté— desde luego que sí.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Pero, no obstante, miré como si lo dudara. Él separó el tazón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demás y apoyó los codos sobre la mesa.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Reparé entonces en que no concentraba la vista en la pared,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sino como a unos dos metros de distancia. Viese lo que viese,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ello le hacía a la vez estremecerse de placer y de dolor, o por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menos, lo parecía, a juzgar por la expresión de su rostro.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creía ver no permanecía inmóvil, ya que los ojos de Heathcliff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cambiaban constantemente de dirección. Yo traté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convencerle de que comiese, pero estérilmente. Cuando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veces, atendiendo a mis ruegos, tendí la mano hacia un trozo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pan, sus dedos se crispaban antes de alcanzarlo, y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enseguida se olvidaba de ello.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senté pacientemente y procuré distraerle de su obsesión.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fin se levantó disgustado y me dijo que yo le impedía comer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paz. Agregó que en lo sucesivo le dejara el servicio en la mesa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 fuera. Y después de pronunciar estas palabras salió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jardín, bajó lentamente por el sendero y desapareció a través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la verja. </w:t>
      </w:r>
    </w:p>
    <w:p>
      <w:pPr>
        <w:autoSpaceDN w:val="0"/>
        <w:autoSpaceDE w:val="0"/>
        <w:widowControl/>
        <w:spacing w:line="245" w:lineRule="auto" w:before="334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Transcurrieron las horas muy angustiosamente para mí y otra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vez llegó la noche. Me acosté muy tarde y no pude conciliar el </w:t>
      </w:r>
    </w:p>
    <w:p>
      <w:pPr>
        <w:autoSpaceDN w:val="0"/>
        <w:autoSpaceDE w:val="0"/>
        <w:widowControl/>
        <w:spacing w:line="190" w:lineRule="auto" w:before="82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435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sueño. Él volvió después de las doce, pero se encerró en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 de abajo en lugar de irse a su alcoba. Escuché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rato y, al cabo, me vestí y bajé. </w:t>
      </w:r>
    </w:p>
    <w:p>
      <w:pPr>
        <w:autoSpaceDN w:val="0"/>
        <w:autoSpaceDE w:val="0"/>
        <w:widowControl/>
        <w:spacing w:line="27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Percibí los pasos del señor Heathcliff, que paseaba lentamente.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cuando en cuando respiraba hondamente, de un modo tan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angustioso, que parecía gemir. También le oí murmurar algunas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palabras, entre las cuales distinguí claramente el nombre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Catalina, acompañado de alguna otra expresión de amor 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dolor. Parecía que hablaba con alguien con palabras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saliesen del fondo de su alma. No me atreví a entrar en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habitación; pero para distraer su atención empecé a revolver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fuego de la cocina. Él me sintió antes de lo que yo esperaba. </w:t>
      </w:r>
    </w:p>
    <w:p>
      <w:pPr>
        <w:autoSpaceDN w:val="0"/>
        <w:autoSpaceDE w:val="0"/>
        <w:widowControl/>
        <w:spacing w:line="190" w:lineRule="auto" w:before="17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Salió y dijo: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—¿Es ya de día, Elena? Trae la luz.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—Están dando las cuatro —contesté. —Si necesita vela para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subir, puede encenderla aquí, en la lumbre.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subo —respondió. Prepara este aposento. </w:t>
      </w:r>
    </w:p>
    <w:p>
      <w:pPr>
        <w:autoSpaceDN w:val="0"/>
        <w:autoSpaceDE w:val="0"/>
        <w:widowControl/>
        <w:spacing w:line="245" w:lineRule="auto" w:before="336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—Tengo que encender bien las ascuas antes de traerlas —dije,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tomaba una silla y empuñaba el fuelle. </w:t>
      </w:r>
    </w:p>
    <w:p>
      <w:pPr>
        <w:autoSpaceDN w:val="0"/>
        <w:autoSpaceDE w:val="0"/>
        <w:widowControl/>
        <w:spacing w:line="252" w:lineRule="auto" w:before="334" w:after="0"/>
        <w:ind w:left="262" w:right="187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paseaba de un lado a otro y parecía casi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completamente absorto en sí mismo. Los suspiros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entrecortaban su respiración.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 —Cuando amanezca tengo que mandar a buscar a Green —me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dijo. </w:t>
      </w:r>
    </w:p>
    <w:p>
      <w:pPr>
        <w:autoSpaceDN w:val="0"/>
        <w:autoSpaceDE w:val="0"/>
        <w:widowControl/>
        <w:spacing w:line="190" w:lineRule="auto" w:before="119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436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—Quiero hacerle unas consultas sobre cosas legales ahora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todavía estoy en pleno juicio. Aún no tengo redactado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testamento y no sé qué haré con mis bienes. Siento mucho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poder hacerlos desaparecer de la faz de la Tierra.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diga eso, señor Heathcliff —respondí—, y déjese de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testamentos. Aún le quedará tiempo de arrepentirse de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muchas injusticias que ha cometido usted. Nunca creí posible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sus nervios se alterasen tanto como lo están ahora. Y 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lleva usted tres días haciendo una vida que no la hubiera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resistido ni un coloso. Coma algo y descanse. Mírese al espejo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verá que le urgen una y otra cosa. Tiene usted chupadas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mejillas y los ojos inyectados en sangre. ¡Claro! Está muerto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hambre y de sueño...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creas que no como ni duermo porque dependa de mí. 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hago deliberadamente. En cuanto pueda, comeré y dormiré.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pedírmelo ahora es como pedir a un náufrago que nade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está a una braza de la orilla. Primero llegaré a ella y ya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descansaré luego. Bueno, no pensemos en el señor Green.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respecto a mis injusticias, como no he cometido ninguna,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ninguna tengo que arrepentirme. Soy demasiado feliz, y,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embargo, aún no lo soy tanto como quisiera serlo. La felicidad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mi alma aniquila mi cuerpo, y, no obstante, no le basta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 que tiene... </w:t>
      </w:r>
    </w:p>
    <w:p>
      <w:pPr>
        <w:autoSpaceDN w:val="0"/>
        <w:autoSpaceDE w:val="0"/>
        <w:widowControl/>
        <w:spacing w:line="252" w:lineRule="auto" w:before="334" w:after="0"/>
        <w:ind w:left="262" w:right="86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—¡Extraña felicidad es la suya, señor! —comenté. —Si usted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quisiera oírme sin enfadarse, le daría un consejo que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permitiría sentirse más dichoso.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437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consejo? Dámelo. </w:t>
      </w:r>
    </w:p>
    <w:p>
      <w:pPr>
        <w:autoSpaceDN w:val="0"/>
        <w:autoSpaceDE w:val="0"/>
        <w:widowControl/>
        <w:spacing w:line="274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sabe usted, señor Heathcliff, que desde los trece años ha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vivido usted una vida egoísta e impía. Seguramente que desde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entonces no ha cogido usted una Biblia. Debe usted de haber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olvidado las enseñanzas cristianas y quizá no le sobrará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volverlas a repasar. ¿Qué habría de malo en llamar a un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sacerdote para que le recordase las enseñanzas de Cristo y le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hiciese comprender cuánto se ha separado usted de ellas y 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 dispuesto que está su espíritu para salvarse, a menos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se arrepienta antes de morir?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—Más que enfadarme, te agradezco que me hables de eso,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Elena, porque así me recuerdas que tengo que darte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instrucciones sobre mi entierro. Mandarás que me sepulten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atardecer. Tú y Hareton podéis acompañarme, si os parece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bien, y no te olvides de hacer que el sepulturero obedezca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instrucciones que le di. No hace falta que acuda cura alguno ni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se recen responsos. ¡Te aseguro que yo he alcanzado ya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cielo, y si algún otro hay, no me interesa nada!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—¿Y si por empeñarse en no comer se muriese y por esa causa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le quisieran enterrar en tierra sagrada? —observé,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disgustada de su indiferencia.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le parecería?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—No se dará ese caso —contestó—, pero, si ocurre, ocúpate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entierren allí en secreto. Y si no lo haces así, ya te </w:t>
      </w:r>
    </w:p>
    <w:p>
      <w:pPr>
        <w:autoSpaceDN w:val="0"/>
        <w:autoSpaceDE w:val="0"/>
        <w:widowControl/>
        <w:spacing w:line="190" w:lineRule="auto" w:before="151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438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29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demostraré de un modo tangible que los muertos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disuelven en la nada.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Cuando oyó que se levantaban los demás de la casa, se fue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cuarto, y yo respiré, aliviada. Pero, por la tarde, después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salieron Hareton y José, me fue a buscar a la cocina y me pidió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me sentase a su lado en el salón. Necesitaba compañía, al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parecer. Yo le contesté que su aspecto y su conversación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intimidaban, y que ni mi voluntad ni mi estado de nervios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permitían acompañarle.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—Ya veo que me tienes por un demonio —dijo, riendo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lúgubremente. Me consideras demasiado horrible para vivir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casa normal —y volviéndose a Cati, que se escondía detrás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mí al acercarse él, añadió, medio en broma: Y tú, ¿no quieres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venir conmigo? No, claro. Para ti debo de ser peor que el diablo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todavía. Pero allí dentro hay alguien que no me rehusará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compañía.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pidió a nadie más que le acompañase. Al oscurecer se fue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cuarto. Toda la noche le oímos quejarse y hablar solo. </w:t>
      </w:r>
    </w:p>
    <w:p>
      <w:pPr>
        <w:autoSpaceDN w:val="0"/>
        <w:autoSpaceDE w:val="0"/>
        <w:widowControl/>
        <w:spacing w:line="264" w:lineRule="auto" w:before="17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 quería entrar, pero yo le mandé a buscar al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Kennett. Cuando éste vino, encontramos que la puerta del amo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estaba cerrada por dentro. Heathcliff nos mandó al diablo,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aseguró que se encontraba mejor y ordenó que le dejásemos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paz. Así que el médico se marchó. </w:t>
      </w:r>
    </w:p>
    <w:p>
      <w:pPr>
        <w:autoSpaceDN w:val="0"/>
        <w:autoSpaceDE w:val="0"/>
        <w:widowControl/>
        <w:spacing w:line="245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La noche siguiente fue muy lluviosa. Estuvo diluviando hasta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amanecer. Cuando salí al jardín por la mañana, vi que la </w:t>
      </w:r>
    </w:p>
    <w:p>
      <w:pPr>
        <w:autoSpaceDN w:val="0"/>
        <w:autoSpaceDE w:val="0"/>
        <w:widowControl/>
        <w:spacing w:line="190" w:lineRule="auto" w:before="114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439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ventana del cuarto de la cama de tablas, donde estaba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Heathcliff, se hallaba abierta y la lluvia entraba por ella 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raudales. </w:t>
      </w:r>
    </w:p>
    <w:p>
      <w:pPr>
        <w:autoSpaceDN w:val="0"/>
        <w:autoSpaceDE w:val="0"/>
        <w:widowControl/>
        <w:spacing w:line="271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«Si estuviese en la cama —dije para mí—, se hubiera calado.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Debe de haberse levantado o salido. ¡Vaya, voy a verle sin más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miramientos!» Encontré otra llave que servía para abrir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de la habitación, y entré. No viendo a nadie en el cuarto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separé los paneles corredizos del lecho de tablas. El señor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Heathcliff estaba en él, tendido de espaldas. Tenía en los labios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una especie de sonrisa, y sus ojos miraban fijamente de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modo agudo y feroz. El corazón se me heló. </w:t>
      </w:r>
    </w:p>
    <w:p>
      <w:pPr>
        <w:autoSpaceDN w:val="0"/>
        <w:autoSpaceDE w:val="0"/>
        <w:widowControl/>
        <w:spacing w:line="276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Pero no podía creer que estuviese muerto. Mas su cabeza y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cuerpo, así como las sábanas, estaban chorreando, y él no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movía. Los postigos de la ventana, movidos por el viento,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agitaban de un lado a otro y le habían lastimado una mano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tenía apoyada en el alféizar. No obstante, no sangraba. Cuando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toqué, no dudé más. Estaba muerto y rígido. Cerré la ventana,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separé de la frente de Heathcliff su largo cabello y traté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cerrarle los párpados para ocultar aquella terrible mirada, pero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lo conseguí. Sus ojos parecían burlarse de mí, y sus dientes,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brillando entre los labios entreabiertos, también. Asustada,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llamé a José. El viejo alborotó y rezongó y se negó en redondo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hacer nada con el cadáver. </w:t>
      </w:r>
    </w:p>
    <w:p>
      <w:pPr>
        <w:autoSpaceDN w:val="0"/>
        <w:autoSpaceDE w:val="0"/>
        <w:widowControl/>
        <w:spacing w:line="252" w:lineRule="auto" w:before="334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¡El diablo se ha llevado su alma! —gritó. — ¡Y por lo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dependa de mí, también cargará con sus restos! ¡Mira qué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malvado! Está enseñando los dientes a la Muerte...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440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262" w:right="432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el viejo trató de imitar su mueca para mofarse de él. Por su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aspecto, creí que hasta iba a bailar de alegría alrededor del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lecho. Sin embargo, recobró su compostura, e hincándose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rodillas y levantando las manos al cielo, dio gracias a Dios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el amo legítimo y la antigua estirpe recuperasen al fin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derechos que les correspondían.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suceso me dejó anonadada, y sin querer recordé con tristeza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antiguos tiempos. El pobre Hareton fue el que más se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disgustó de todos nosotros. Toda la noche veló junto al cadáver,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llorando amargamente. Apretaba la mano del muerto, besaba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 áspero y sarcástico rostro, que sólo él se atrevía a mirar, y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mostraba el dolor sincero que brota siempre de los pechos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nobles, aunque sean duros como el acero bien templado.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El señor Kennett se vio bastante perplejo para diagnosticar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causas de la muerte. No le hablé de que el amo había pasado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sin comer los cuatro últimos días para evitar que esto acarreara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complicaciones. Por mi parte, estoy segura de que aquello fue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efecto y no causa de su singular enfermedad. </w:t>
      </w:r>
    </w:p>
    <w:p>
      <w:pPr>
        <w:autoSpaceDN w:val="0"/>
        <w:autoSpaceDE w:val="0"/>
        <w:widowControl/>
        <w:spacing w:line="271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Le dimos sepultura como había ordenado, no sin que el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vecindario se escandalizase. Hareton, yo, el sepulturero y 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seis hombres que transportaban el ataúd compusimos todo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cortejo fúnebre. Los seis hombres se marcharon después que se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bajó el ataúd a la fosa, pero nosotros nos quedamos aún.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Hareton, con la cara arrasada en lágrimas, cubrió la tumba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verde hierba. Ahora creo que su sepulcro está tan florido como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otros dos que se hallan junto a él, y espero que también su </w:t>
      </w:r>
    </w:p>
    <w:p>
      <w:pPr>
        <w:autoSpaceDN w:val="0"/>
        <w:autoSpaceDE w:val="0"/>
        <w:widowControl/>
        <w:spacing w:line="190" w:lineRule="auto" w:before="78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441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ocupante descanse en paz. Pero si preguntara usted a los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lugareños, le dirían que el fantasma de Heathcliff se pasea por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contornos. Hay quien asegura haberle visto junto a la iglesia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en los pantanos, y hasta dentro de esta casa. «Eso son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habladurías», diría usted, y yo opino lo mismo. Y no obstante,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ese viejo que está junto al fuego, en la cocina, jura, que, desde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 murió Heathcliff, lo ve a él, y a Catalina Earnshaw, todas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noches de lluvia, siempre que mira por las ventanas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cuarto. Y a mí me sucedió una cosa muy rara hace alrededor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mes. Había ido yo a la Granja una oscura noche que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amenazaba tempestad, y al volver a las Cumbres encontré a un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muchacho que conducía una oveja y dos corderos. Lloraba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desconsoladamente, y me figuré que los corderos eran díscolos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no se dejaban conducir. </w:t>
      </w:r>
    </w:p>
    <w:p>
      <w:pPr>
        <w:autoSpaceDN w:val="0"/>
        <w:autoSpaceDE w:val="0"/>
        <w:widowControl/>
        <w:spacing w:line="190" w:lineRule="auto" w:before="334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—¿Qué te pasa, chiquillo? —le pregunté.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—Ahí abajo están Heathcliff y una mujer –balbució— y no 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atrevo a </w:t>
      </w:r>
    </w:p>
    <w:p>
      <w:pPr>
        <w:autoSpaceDN w:val="0"/>
        <w:autoSpaceDE w:val="0"/>
        <w:widowControl/>
        <w:spacing w:line="190" w:lineRule="auto" w:before="1018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pasar, porque quieren cogerme. </w:t>
      </w:r>
    </w:p>
    <w:p>
      <w:pPr>
        <w:autoSpaceDN w:val="0"/>
        <w:autoSpaceDE w:val="0"/>
        <w:widowControl/>
        <w:spacing w:line="269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vi nada, pero ni él ni las ovejas quisieron seguir su camino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le aconsejé que siguiera por otro. Seguramente iba pensando,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mientras andaba a campo traviesa, en las tonterías que habría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oído contar y se figuraría ver el fantasma. Pero, con todo, y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eso, ahora no me gusta salir de noche, ni me agrada quedarme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sola en esta casa tan tétrica. No lo puedo remediar. Así que </w:t>
      </w:r>
    </w:p>
    <w:p>
      <w:pPr>
        <w:autoSpaceDN w:val="0"/>
        <w:autoSpaceDE w:val="0"/>
        <w:widowControl/>
        <w:spacing w:line="190" w:lineRule="auto" w:before="98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442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tendré una gran alegría el día en que los primos se vayan a vivir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la Granja.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—¿Así que se instalan en la Granja? </w:t>
      </w:r>
    </w:p>
    <w:p>
      <w:pPr>
        <w:autoSpaceDN w:val="0"/>
        <w:autoSpaceDE w:val="0"/>
        <w:widowControl/>
        <w:spacing w:line="245" w:lineRule="auto" w:before="336" w:after="0"/>
        <w:ind w:left="262" w:right="72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—En cuanto se casen —repuso la señora Dean —, y piensan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casarse el día de Año Nuevo.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—¿Quién se queda a vivir aquí? 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—Pues José, y acaso un mozo para acompañarle. Se arreglarán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la cocina, y cerraremos el resto de la casa. </w:t>
      </w:r>
    </w:p>
    <w:p>
      <w:pPr>
        <w:autoSpaceDN w:val="0"/>
        <w:autoSpaceDE w:val="0"/>
        <w:widowControl/>
        <w:spacing w:line="187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comenté: </w:t>
      </w:r>
    </w:p>
    <w:p>
      <w:pPr>
        <w:autoSpaceDN w:val="0"/>
        <w:autoSpaceDE w:val="0"/>
        <w:widowControl/>
        <w:spacing w:line="245" w:lineRule="auto" w:before="336" w:after="0"/>
        <w:ind w:left="262" w:right="576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—A disposición de los fantasmas que quieran habitar en ella,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¿no? </w:t>
      </w:r>
    </w:p>
    <w:p>
      <w:pPr>
        <w:autoSpaceDN w:val="0"/>
        <w:autoSpaceDE w:val="0"/>
        <w:widowControl/>
        <w:spacing w:line="252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—No, señor Lockwood —contestó Elena, moviendo la cabeza.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creo que los muertos reposan en sus tumbas; pero, sin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embargo, no se debe hablar de ellos con ligereza. </w:t>
      </w:r>
    </w:p>
    <w:p>
      <w:pPr>
        <w:autoSpaceDN w:val="0"/>
        <w:autoSpaceDE w:val="0"/>
        <w:widowControl/>
        <w:spacing w:line="245" w:lineRule="auto" w:before="336" w:after="0"/>
        <w:ind w:left="262" w:right="100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En aquel momento crujió la verja del jardín. Los paseantes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volvían a casa. </w:t>
      </w:r>
    </w:p>
    <w:p>
      <w:pPr>
        <w:autoSpaceDN w:val="0"/>
        <w:autoSpaceDE w:val="0"/>
        <w:widowControl/>
        <w:spacing w:line="269" w:lineRule="auto" w:before="336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>Cuando se detuvieron en la puerta para mirar una vez la luna —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o, más exactamente, para mirarse el uno mas al otro, a la luz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luna —, sentí otra vez un irresistible impulso de marcharme. Así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que, deslizando un pequeño recuerdo en la mano de la señora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Dean, y desoyendo sus protestas por la brusquedad con que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marchaba, salí por la cocina mientras los novios abrían la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puerta del salón. </w:t>
      </w:r>
    </w:p>
    <w:p>
      <w:pPr>
        <w:autoSpaceDN w:val="0"/>
        <w:autoSpaceDE w:val="0"/>
        <w:widowControl/>
        <w:spacing w:line="190" w:lineRule="auto" w:before="1394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443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Esta manera de partir hubiera confirmado las opiniones de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José sobre los que suponía galantes devaneos de su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compañera de servicio, a no haberle dado una garantía de mi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respetabilidad el dulce sonido de un soberano de oro que arrojé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 sus pies. </w:t>
      </w:r>
    </w:p>
    <w:p>
      <w:pPr>
        <w:autoSpaceDN w:val="0"/>
        <w:autoSpaceDE w:val="0"/>
        <w:widowControl/>
        <w:spacing w:line="190" w:lineRule="auto" w:before="336" w:after="0"/>
        <w:ind w:left="262" w:right="0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De regreso, di un rodeo para pasar al lado de la iglesia. </w:t>
      </w:r>
    </w:p>
    <w:p>
      <w:pPr>
        <w:autoSpaceDN w:val="0"/>
        <w:autoSpaceDE w:val="0"/>
        <w:widowControl/>
        <w:spacing w:line="259" w:lineRule="auto" w:before="174" w:after="0"/>
        <w:ind w:left="262" w:right="288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Observé cuánto había avanzado en seis meses la paulatina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ruina del edificio. Más de una ventana ostentaba negros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agujeros en lugar de cristales, y aquí y allá sobresalían pizarras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sobre el alero, lentamente desgastado por las lluvias del otoño. </w:t>
      </w:r>
    </w:p>
    <w:p>
      <w:pPr>
        <w:autoSpaceDN w:val="0"/>
        <w:autoSpaceDE w:val="0"/>
        <w:widowControl/>
        <w:spacing w:line="264" w:lineRule="auto" w:before="336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No tardé en descubrir las tres lápidas sepulcrales, colocadas en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un talud, cerca del páramo. La de en medio estaba amarillenta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y cubierta de matorrales, la de Linton sólo adornada por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musgo y la hierba que crecía a su pie, y la de Heathcliff, todavía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completamente desnuda. </w:t>
      </w:r>
    </w:p>
    <w:p>
      <w:pPr>
        <w:autoSpaceDN w:val="0"/>
        <w:autoSpaceDE w:val="0"/>
        <w:widowControl/>
        <w:spacing w:line="264" w:lineRule="auto" w:before="334" w:after="0"/>
        <w:ind w:left="262" w:right="144" w:firstLine="0"/>
        <w:jc w:val="left"/>
      </w:pPr>
      <w:r>
        <w:rPr>
          <w:rFonts w:ascii="Lexend" w:hAnsi="Lexend" w:eastAsia="Lexend"/>
          <w:b w:val="0"/>
          <w:i w:val="0"/>
          <w:color w:val="000000"/>
          <w:sz w:val="28"/>
        </w:rPr>
        <w:t xml:space="preserve">Yo no me detuve a su lado, bajo el cielo sereno. Y siguiendo con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los ojos el vuelo de las libélulas entre las plantas silvestres y las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campánulas y escuchando el rumor de la suave brisa entre el </w:t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césped, me admiró que alguien pudiera atribuir inquietos </w:t>
      </w:r>
      <w:r>
        <w:br/>
      </w:r>
      <w:r>
        <w:rPr>
          <w:rFonts w:ascii="Lexend" w:hAnsi="Lexend" w:eastAsia="Lexend"/>
          <w:b w:val="0"/>
          <w:i w:val="0"/>
          <w:color w:val="000000"/>
          <w:sz w:val="28"/>
        </w:rPr>
        <w:t xml:space="preserve">sueños a los que dormían en tumbas tan apacibles. </w:t>
      </w:r>
    </w:p>
    <w:p>
      <w:pPr>
        <w:autoSpaceDN w:val="0"/>
        <w:autoSpaceDE w:val="0"/>
        <w:widowControl/>
        <w:spacing w:line="190" w:lineRule="auto" w:before="3930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444</w:t>
      </w:r>
    </w:p>
    <w:p>
      <w:pPr>
        <w:sectPr>
          <w:pgSz w:w="11906" w:h="16838"/>
          <w:pgMar w:top="710" w:right="1440" w:bottom="16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11920" w:space="0"/>
            <w:col w:w="9028" w:space="0"/>
            <w:col w:w="93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851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7" w:lineRule="auto" w:before="8786" w:after="0"/>
        <w:ind w:left="0" w:right="0" w:firstLine="0"/>
        <w:jc w:val="center"/>
      </w:pPr>
      <w:r>
        <w:rPr>
          <w:rFonts w:ascii="Lexend" w:hAnsi="Lexend" w:eastAsia="Lexend"/>
          <w:b w:val="0"/>
          <w:i w:val="0"/>
          <w:color w:val="000000"/>
          <w:sz w:val="28"/>
        </w:rPr>
        <w:t>445</w:t>
      </w:r>
    </w:p>
    <w:sectPr w:rsidR="00FC693F" w:rsidRPr="0006063C" w:rsidSect="00034616">
      <w:pgSz w:w="12260" w:h="15840"/>
      <w:pgMar w:top="1440" w:right="1440" w:bottom="168" w:left="1440" w:header="720" w:footer="720" w:gutter="0"/>
      <w:cols w:space="720" w:num="1" w:equalWidth="0">
        <w:col w:w="9380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11920" w:space="0"/>
        <w:col w:w="9028" w:space="0"/>
        <w:col w:w="93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infolibros.org/?utm_source=PDF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infolibros.org/libro/cumbres-borrascosas-emily-bronte/?utm_source=PDF" TargetMode="External"/><Relationship Id="rId12" Type="http://schemas.openxmlformats.org/officeDocument/2006/relationships/hyperlink" Target="https://www.infobooks.org/book/wuthering-heights-emily-bronte/?utm_source=PDF" TargetMode="External"/><Relationship Id="rId13" Type="http://schemas.openxmlformats.org/officeDocument/2006/relationships/hyperlink" Target="https://www.infolivros.org/livro/o-morro-dos-ventos-uivantes-emily-bronte/?utm_source=PDF" TargetMode="External"/><Relationship Id="rId14" Type="http://schemas.openxmlformats.org/officeDocument/2006/relationships/hyperlink" Target="https://infolivres.org/livre/les-hauts-de-hurle-vent-emily-bronte/?utm_source=PDF" TargetMode="External"/><Relationship Id="rId15" Type="http://schemas.openxmlformats.org/officeDocument/2006/relationships/hyperlink" Target="https://infolibros.org/libros-pdf-gratis/?utm_source=PDF" TargetMode="External"/><Relationship Id="rId1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